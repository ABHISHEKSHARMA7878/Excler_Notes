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7C017" w14:textId="77777777" w:rsidR="00596360" w:rsidRDefault="00000000">
      <w:pPr>
        <w:pStyle w:val="Title"/>
      </w:pPr>
      <w:r>
        <w:t>Python (Installation and Basic Commands) and Libraries, Jupyter Notebook, Set Up GitHub</w:t>
      </w:r>
    </w:p>
    <w:p w14:paraId="56011C9A" w14:textId="77777777" w:rsidR="00596360" w:rsidRDefault="00000000">
      <w:pPr>
        <w:pStyle w:val="Heading1"/>
      </w:pPr>
      <w:r>
        <w:t>Python (Installation and Basic Commands) and Libraries</w:t>
      </w:r>
    </w:p>
    <w:p w14:paraId="03B32FAB" w14:textId="77777777" w:rsidR="00596360" w:rsidRDefault="00000000">
      <w:pPr>
        <w:pStyle w:val="Heading2"/>
      </w:pPr>
      <w:r>
        <w:t>Overview</w:t>
      </w:r>
    </w:p>
    <w:p w14:paraId="0C385FEF" w14:textId="77777777" w:rsidR="00596360" w:rsidRDefault="00000000">
      <w:r>
        <w:t>Python is a high-level, interpreted programming language known for its simplicity and readability. It is widely used for web development, data analysis, artificial intelligence, scientific computing, and more.</w:t>
      </w:r>
    </w:p>
    <w:p w14:paraId="69C4F8C3" w14:textId="77777777" w:rsidR="00596360" w:rsidRDefault="00000000">
      <w:pPr>
        <w:pStyle w:val="Heading2"/>
      </w:pPr>
      <w:r>
        <w:t>Installation</w:t>
      </w:r>
    </w:p>
    <w:p w14:paraId="44883FBC" w14:textId="77777777" w:rsidR="00596360" w:rsidRDefault="00000000">
      <w:r>
        <w:t>1. Download Python: Visit the official Python website and download the latest version of Python.</w:t>
      </w:r>
      <w:r>
        <w:br/>
        <w:t>2. Run Installer: Execute the downloaded installer. Ensure to check the box that says "Add Python to PATH."</w:t>
      </w:r>
      <w:r>
        <w:br/>
        <w:t>3. Verify Installation: Open a terminal or command prompt and type `python --version` to check the installation.</w:t>
      </w:r>
    </w:p>
    <w:p w14:paraId="3A01E28B" w14:textId="77777777" w:rsidR="00596360" w:rsidRDefault="00000000">
      <w:pPr>
        <w:pStyle w:val="Heading2"/>
      </w:pPr>
      <w:r>
        <w:t>Basic Commands</w:t>
      </w:r>
    </w:p>
    <w:p w14:paraId="755CC0C4" w14:textId="77777777" w:rsidR="00596360" w:rsidRDefault="00000000">
      <w:r>
        <w:t>1. Printing:</w:t>
      </w:r>
      <w:r>
        <w:br/>
        <w:t>```python</w:t>
      </w:r>
      <w:r>
        <w:br/>
        <w:t>print("Hello, World!")</w:t>
      </w:r>
      <w:r>
        <w:br/>
        <w:t>```</w:t>
      </w:r>
      <w:r>
        <w:br/>
      </w:r>
      <w:r>
        <w:br/>
        <w:t>2. Variables:</w:t>
      </w:r>
      <w:r>
        <w:br/>
        <w:t>```python</w:t>
      </w:r>
      <w:r>
        <w:br/>
        <w:t>x = 5</w:t>
      </w:r>
      <w:r>
        <w:br/>
        <w:t>y = "Hello"</w:t>
      </w:r>
      <w:r>
        <w:br/>
        <w:t>```</w:t>
      </w:r>
      <w:r>
        <w:br/>
      </w:r>
      <w:r>
        <w:br/>
        <w:t>3. Data Types:</w:t>
      </w:r>
      <w:r>
        <w:br/>
        <w:t>```python</w:t>
      </w:r>
      <w:r>
        <w:br/>
        <w:t>integer = 10</w:t>
      </w:r>
      <w:r>
        <w:br/>
        <w:t>floating_point = 10.5</w:t>
      </w:r>
      <w:r>
        <w:br/>
        <w:t>string = "Hello"</w:t>
      </w:r>
      <w:r>
        <w:br/>
        <w:t>boolean = True</w:t>
      </w:r>
      <w:r>
        <w:br/>
        <w:t>```</w:t>
      </w:r>
      <w:r>
        <w:br/>
      </w:r>
      <w:r>
        <w:br/>
      </w:r>
      <w:r>
        <w:lastRenderedPageBreak/>
        <w:t>4. Lists:</w:t>
      </w:r>
      <w:r>
        <w:br/>
        <w:t>```python</w:t>
      </w:r>
      <w:r>
        <w:br/>
        <w:t>my_list = [1, 2, 3, 4, 5]</w:t>
      </w:r>
      <w:r>
        <w:br/>
        <w:t>```</w:t>
      </w:r>
      <w:r>
        <w:br/>
      </w:r>
      <w:r>
        <w:br/>
        <w:t>5. Dictionaries:</w:t>
      </w:r>
      <w:r>
        <w:br/>
        <w:t>```python</w:t>
      </w:r>
      <w:r>
        <w:br/>
        <w:t>my_dict = {"name": "Alice", "age": 25}</w:t>
      </w:r>
      <w:r>
        <w:br/>
        <w:t>```</w:t>
      </w:r>
      <w:r>
        <w:br/>
      </w:r>
      <w:r>
        <w:br/>
        <w:t>6. Loops:</w:t>
      </w:r>
      <w:r>
        <w:br/>
        <w:t>```python</w:t>
      </w:r>
      <w:r>
        <w:br/>
        <w:t>for i in range(5):</w:t>
      </w:r>
      <w:r>
        <w:br/>
        <w:t xml:space="preserve">    print(i)</w:t>
      </w:r>
      <w:r>
        <w:br/>
        <w:t>```</w:t>
      </w:r>
      <w:r>
        <w:br/>
      </w:r>
      <w:r>
        <w:br/>
        <w:t>7. Functions:</w:t>
      </w:r>
      <w:r>
        <w:br/>
        <w:t>```python</w:t>
      </w:r>
      <w:r>
        <w:br/>
        <w:t>def greet(name):</w:t>
      </w:r>
      <w:r>
        <w:br/>
        <w:t xml:space="preserve">    return "Hello, " + name</w:t>
      </w:r>
      <w:r>
        <w:br/>
        <w:t>```</w:t>
      </w:r>
      <w:r>
        <w:br/>
      </w:r>
    </w:p>
    <w:p w14:paraId="025C09FB" w14:textId="77777777" w:rsidR="00596360" w:rsidRDefault="00000000">
      <w:pPr>
        <w:pStyle w:val="Heading2"/>
      </w:pPr>
      <w:r>
        <w:t>Libraries</w:t>
      </w:r>
    </w:p>
    <w:p w14:paraId="1FF78F84" w14:textId="77777777" w:rsidR="00596360" w:rsidRDefault="00000000">
      <w:r>
        <w:t>1. NumPy: Library for numerical computations.</w:t>
      </w:r>
      <w:r>
        <w:br/>
        <w:t>```python</w:t>
      </w:r>
      <w:r>
        <w:br/>
        <w:t>import numpy as np</w:t>
      </w:r>
      <w:r>
        <w:br/>
        <w:t>arr = np.array([1, 2, 3, 4, 5])</w:t>
      </w:r>
      <w:r>
        <w:br/>
        <w:t>```</w:t>
      </w:r>
      <w:r>
        <w:br/>
      </w:r>
      <w:r>
        <w:br/>
        <w:t>2. Pandas: Library for data manipulation and analysis.</w:t>
      </w:r>
      <w:r>
        <w:br/>
        <w:t>```python</w:t>
      </w:r>
      <w:r>
        <w:br/>
        <w:t>import pandas as pd</w:t>
      </w:r>
      <w:r>
        <w:br/>
        <w:t>df = pd.DataFrame({"Name": ["Alice", "Bob"], "Age": [25, 30]})</w:t>
      </w:r>
      <w:r>
        <w:br/>
        <w:t>```</w:t>
      </w:r>
      <w:r>
        <w:br/>
      </w:r>
      <w:r>
        <w:br/>
        <w:t>3. Matplotlib: Library for plotting and visualization.</w:t>
      </w:r>
      <w:r>
        <w:br/>
        <w:t>```python</w:t>
      </w:r>
      <w:r>
        <w:br/>
        <w:t>import matplotlib.pyplot as plt</w:t>
      </w:r>
      <w:r>
        <w:br/>
        <w:t>plt.plot([1, 2, 3], [4, 5, 6])</w:t>
      </w:r>
      <w:r>
        <w:br/>
        <w:t>plt.show()</w:t>
      </w:r>
      <w:r>
        <w:br/>
        <w:t>```</w:t>
      </w:r>
      <w:r>
        <w:br/>
      </w:r>
    </w:p>
    <w:p w14:paraId="774990AC" w14:textId="77777777" w:rsidR="00596360" w:rsidRDefault="00000000">
      <w:pPr>
        <w:pStyle w:val="Heading1"/>
      </w:pPr>
      <w:r>
        <w:lastRenderedPageBreak/>
        <w:t>Jupyter Notebook</w:t>
      </w:r>
    </w:p>
    <w:p w14:paraId="5C3FFF88" w14:textId="77777777" w:rsidR="00596360" w:rsidRDefault="00000000">
      <w:pPr>
        <w:pStyle w:val="Heading2"/>
      </w:pPr>
      <w:r>
        <w:t>Overview</w:t>
      </w:r>
    </w:p>
    <w:p w14:paraId="1E3AF7B9" w14:textId="77777777" w:rsidR="00596360" w:rsidRDefault="00000000">
      <w:r>
        <w:t>Jupyter Notebook is an open-source web application that allows you to create and share documents containing live code, equations, visualizations, and narrative text.</w:t>
      </w:r>
    </w:p>
    <w:p w14:paraId="573E3C96" w14:textId="77777777" w:rsidR="00596360" w:rsidRDefault="00000000">
      <w:pPr>
        <w:pStyle w:val="Heading2"/>
      </w:pPr>
      <w:r>
        <w:t>Installation</w:t>
      </w:r>
    </w:p>
    <w:p w14:paraId="09A7322B" w14:textId="77777777" w:rsidR="00596360" w:rsidRDefault="00000000">
      <w:r>
        <w:t>1. Install Anaconda: Download and install Anaconda, which comes with Jupyter Notebook pre-installed.</w:t>
      </w:r>
      <w:r>
        <w:br/>
        <w:t>2. Launch Jupyter Notebook: Open Anaconda Navigator and launch Jupyter Notebook.</w:t>
      </w:r>
    </w:p>
    <w:p w14:paraId="6E3C4FC5" w14:textId="77777777" w:rsidR="00596360" w:rsidRDefault="00000000">
      <w:pPr>
        <w:pStyle w:val="Heading2"/>
      </w:pPr>
      <w:r>
        <w:t>Basic Usage</w:t>
      </w:r>
    </w:p>
    <w:p w14:paraId="1ACD2298" w14:textId="77777777" w:rsidR="00596360" w:rsidRDefault="00000000">
      <w:r>
        <w:t>1. Create a New Notebook: In the Jupyter dashboard, click "New" and select "Python 3".</w:t>
      </w:r>
      <w:r>
        <w:br/>
        <w:t>2. Running Code: Enter code in a cell and press Shift + Enter to run it.</w:t>
      </w:r>
      <w:r>
        <w:br/>
        <w:t>3. Markdown Cells: Switch a cell to Markdown to add formatted text.</w:t>
      </w:r>
      <w:r>
        <w:br/>
        <w:t>4. Saving Notebooks: Notebooks are saved with the `.ipynb` extension and can be exported to various formats.</w:t>
      </w:r>
    </w:p>
    <w:p w14:paraId="4AB4D598" w14:textId="77777777" w:rsidR="00596360" w:rsidRDefault="00000000">
      <w:pPr>
        <w:pStyle w:val="Heading2"/>
      </w:pPr>
      <w:r>
        <w:t>Example</w:t>
      </w:r>
    </w:p>
    <w:p w14:paraId="5CC98513" w14:textId="77777777" w:rsidR="00C60F31" w:rsidRDefault="00000000">
      <w:r>
        <w:t>```python</w:t>
      </w:r>
      <w:r>
        <w:br/>
        <w:t># Importing Libraries</w:t>
      </w:r>
      <w:r>
        <w:br/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br/>
        <w:t>import pandas as pd</w:t>
      </w:r>
      <w:r>
        <w:br/>
      </w:r>
      <w:r>
        <w:br/>
        <w:t xml:space="preserve"># Creating a </w:t>
      </w:r>
      <w:proofErr w:type="spellStart"/>
      <w:r>
        <w:t>DataFrame</w:t>
      </w:r>
      <w:proofErr w:type="spellEnd"/>
      <w:r>
        <w:br/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  <w:r>
        <w:br/>
        <w:t xml:space="preserve">    "Name": ["Alice", "Bob"],</w:t>
      </w:r>
      <w:r>
        <w:br/>
        <w:t xml:space="preserve">    "Age": [25, 30]</w:t>
      </w:r>
      <w:r>
        <w:br/>
        <w:t>})</w:t>
      </w:r>
      <w:r>
        <w:br/>
      </w:r>
      <w:r>
        <w:br/>
        <w:t xml:space="preserve"># Displaying the </w:t>
      </w:r>
      <w:proofErr w:type="spellStart"/>
      <w:r>
        <w:t>DataFrame</w:t>
      </w:r>
      <w:proofErr w:type="spellEnd"/>
      <w:r>
        <w:br/>
      </w:r>
      <w:proofErr w:type="spellStart"/>
      <w:r>
        <w:t>df</w:t>
      </w:r>
      <w:proofErr w:type="spellEnd"/>
      <w:r>
        <w:br/>
        <w:t>```</w:t>
      </w:r>
    </w:p>
    <w:p w14:paraId="23D83D7C" w14:textId="77777777" w:rsidR="00C60F31" w:rsidRDefault="00C60F31"/>
    <w:p w14:paraId="6C3A7715" w14:textId="77777777" w:rsidR="00C60F31" w:rsidRDefault="00C60F31"/>
    <w:p w14:paraId="41E321C8" w14:textId="77777777" w:rsidR="00C60F31" w:rsidRDefault="00C60F31"/>
    <w:p w14:paraId="5EC2AA5A" w14:textId="77777777" w:rsidR="00C60F31" w:rsidRDefault="00C60F31"/>
    <w:p w14:paraId="508274EF" w14:textId="77777777" w:rsidR="00C60F31" w:rsidRDefault="00C60F31"/>
    <w:p w14:paraId="6E4277A5" w14:textId="77777777" w:rsidR="00C60F31" w:rsidRDefault="00C60F31" w:rsidP="00C60F31">
      <w:pPr>
        <w:pStyle w:val="Title"/>
      </w:pPr>
      <w:r>
        <w:lastRenderedPageBreak/>
        <w:t xml:space="preserve">Integration of GitHub Gist Using Google </w:t>
      </w:r>
      <w:proofErr w:type="spellStart"/>
      <w:r>
        <w:t>Colab</w:t>
      </w:r>
      <w:proofErr w:type="spellEnd"/>
    </w:p>
    <w:p w14:paraId="06F4D7A0" w14:textId="77777777" w:rsidR="00C60F31" w:rsidRDefault="00C60F31" w:rsidP="00C60F31">
      <w:pPr>
        <w:pStyle w:val="Heading1"/>
      </w:pPr>
      <w:r>
        <w:t>Overview</w:t>
      </w:r>
    </w:p>
    <w:p w14:paraId="7A00D124" w14:textId="77777777" w:rsidR="00C60F31" w:rsidRDefault="00C60F31" w:rsidP="00C60F31">
      <w:r>
        <w:t xml:space="preserve">GitHub Gist is a simple way to share snippets and pastes with others. Google </w:t>
      </w:r>
      <w:proofErr w:type="spellStart"/>
      <w:r>
        <w:t>Colab</w:t>
      </w:r>
      <w:proofErr w:type="spellEnd"/>
      <w:r>
        <w:t xml:space="preserve"> is a free, cloud-based notebook environment that allows you to write and execute Python code in your browser. Integrating GitHub Gist with Google </w:t>
      </w:r>
      <w:proofErr w:type="spellStart"/>
      <w:r>
        <w:t>Colab</w:t>
      </w:r>
      <w:proofErr w:type="spellEnd"/>
      <w:r>
        <w:t xml:space="preserve"> can streamline the process of sharing and collaborating on code snippets.</w:t>
      </w:r>
    </w:p>
    <w:p w14:paraId="0C643EE1" w14:textId="77777777" w:rsidR="00C60F31" w:rsidRDefault="00C60F31" w:rsidP="00C60F31">
      <w:pPr>
        <w:pStyle w:val="Heading1"/>
      </w:pPr>
      <w:r>
        <w:t>Steps for Integration</w:t>
      </w:r>
    </w:p>
    <w:p w14:paraId="7CCCE752" w14:textId="77777777" w:rsidR="00C60F31" w:rsidRDefault="00C60F31" w:rsidP="00C60F31">
      <w:pPr>
        <w:pStyle w:val="Heading2"/>
      </w:pPr>
      <w:r>
        <w:t>Creating a Gist on GitHub</w:t>
      </w:r>
    </w:p>
    <w:p w14:paraId="5BD32DB9" w14:textId="77777777" w:rsidR="00C60F31" w:rsidRDefault="00C60F31" w:rsidP="00C60F31">
      <w:r>
        <w:t xml:space="preserve">1. Go to [GitHub </w:t>
      </w:r>
      <w:proofErr w:type="gramStart"/>
      <w:r>
        <w:t>Gist](</w:t>
      </w:r>
      <w:proofErr w:type="gramEnd"/>
      <w:r>
        <w:t>https://gist.github.com/).</w:t>
      </w:r>
      <w:r>
        <w:br/>
        <w:t>2. Click on "New gist".</w:t>
      </w:r>
      <w:r>
        <w:br/>
        <w:t>3. Add a description and paste your code into the provided text box.</w:t>
      </w:r>
      <w:r>
        <w:br/>
        <w:t>4. Choose the visibility of your gist (public or secret).</w:t>
      </w:r>
      <w:r>
        <w:br/>
        <w:t>5. Click "Create public gist" or "Create secret gist".</w:t>
      </w:r>
    </w:p>
    <w:p w14:paraId="4F8DF2A4" w14:textId="77777777" w:rsidR="00C60F31" w:rsidRDefault="00C60F31" w:rsidP="00C60F31">
      <w:pPr>
        <w:pStyle w:val="Heading2"/>
      </w:pPr>
      <w:r>
        <w:t xml:space="preserve">Accessing Gist in Google </w:t>
      </w:r>
      <w:proofErr w:type="spellStart"/>
      <w:r>
        <w:t>Colab</w:t>
      </w:r>
      <w:proofErr w:type="spellEnd"/>
    </w:p>
    <w:p w14:paraId="13A24EA7" w14:textId="77777777" w:rsidR="00C60F31" w:rsidRDefault="00C60F31" w:rsidP="00C60F31">
      <w:r>
        <w:t xml:space="preserve">1. Open [Google </w:t>
      </w:r>
      <w:proofErr w:type="spellStart"/>
      <w:proofErr w:type="gramStart"/>
      <w:r>
        <w:t>Colab</w:t>
      </w:r>
      <w:proofErr w:type="spellEnd"/>
      <w:r>
        <w:t>](</w:t>
      </w:r>
      <w:proofErr w:type="gramEnd"/>
      <w:r>
        <w:t>https://colab.research.google.com/).</w:t>
      </w:r>
      <w:r>
        <w:br/>
        <w:t>2. Click on "File" in the top menu and select "Open notebook".</w:t>
      </w:r>
      <w:r>
        <w:br/>
        <w:t>3. Navigate to the "GITHUB" tab.</w:t>
      </w:r>
      <w:r>
        <w:br/>
        <w:t xml:space="preserve">4. If </w:t>
      </w:r>
      <w:proofErr w:type="gramStart"/>
      <w:r>
        <w:t>it's</w:t>
      </w:r>
      <w:proofErr w:type="gramEnd"/>
      <w:r>
        <w:t xml:space="preserve"> your first time, you'll need to connect your GitHub account by clicking "Connect to GitHub" and authorizing the access.</w:t>
      </w:r>
      <w:r>
        <w:br/>
        <w:t>5. Once connected, enter the URL of the gist in the search bar and press Enter.</w:t>
      </w:r>
    </w:p>
    <w:p w14:paraId="54B024AC" w14:textId="77777777" w:rsidR="00C60F31" w:rsidRDefault="00C60F31" w:rsidP="00C60F31">
      <w:pPr>
        <w:pStyle w:val="Heading2"/>
      </w:pPr>
      <w:r>
        <w:t>Editing and Running Code from Gist</w:t>
      </w:r>
    </w:p>
    <w:p w14:paraId="047BC9AF" w14:textId="77777777" w:rsidR="00C60F31" w:rsidRDefault="00C60F31" w:rsidP="00C60F31">
      <w:r>
        <w:t xml:space="preserve">1. After loading the gist into </w:t>
      </w:r>
      <w:proofErr w:type="spellStart"/>
      <w:r>
        <w:t>Colab</w:t>
      </w:r>
      <w:proofErr w:type="spellEnd"/>
      <w:r>
        <w:t>, you can edit and run the code as usual.</w:t>
      </w:r>
      <w:r>
        <w:br/>
        <w:t xml:space="preserve">2. Any changes made in </w:t>
      </w:r>
      <w:proofErr w:type="spellStart"/>
      <w:r>
        <w:t>Colab</w:t>
      </w:r>
      <w:proofErr w:type="spellEnd"/>
      <w:r>
        <w:t xml:space="preserve"> can be saved back to the gist by clicking "File" -&gt; "Save a copy in GitHub..." -&gt; "Gist".</w:t>
      </w:r>
    </w:p>
    <w:p w14:paraId="1BF4E0F8" w14:textId="77777777" w:rsidR="00C60F31" w:rsidRDefault="00C60F31" w:rsidP="00C60F31">
      <w:pPr>
        <w:pStyle w:val="Heading2"/>
      </w:pPr>
      <w:r>
        <w:t>Sharing Your Work</w:t>
      </w:r>
    </w:p>
    <w:p w14:paraId="1C674BE2" w14:textId="77777777" w:rsidR="00C60F31" w:rsidRDefault="00C60F31" w:rsidP="00C60F31">
      <w:r>
        <w:t xml:space="preserve">1. Share the link to your </w:t>
      </w:r>
      <w:proofErr w:type="spellStart"/>
      <w:r>
        <w:t>Colab</w:t>
      </w:r>
      <w:proofErr w:type="spellEnd"/>
      <w:r>
        <w:t xml:space="preserve"> notebook or gist with collaborators.</w:t>
      </w:r>
      <w:r>
        <w:br/>
        <w:t xml:space="preserve">2. Collaborators can open the notebook in </w:t>
      </w:r>
      <w:proofErr w:type="spellStart"/>
      <w:r>
        <w:t>Colab</w:t>
      </w:r>
      <w:proofErr w:type="spellEnd"/>
      <w:r>
        <w:t>, run the code, and make changes if they have edit permissions.</w:t>
      </w:r>
    </w:p>
    <w:p w14:paraId="41D6E303" w14:textId="77777777" w:rsidR="00C60F31" w:rsidRDefault="00C60F31" w:rsidP="00C60F31">
      <w:pPr>
        <w:pStyle w:val="Heading1"/>
      </w:pPr>
      <w:r>
        <w:lastRenderedPageBreak/>
        <w:t>Example Workflow</w:t>
      </w:r>
    </w:p>
    <w:p w14:paraId="6BCFAF9F" w14:textId="77777777" w:rsidR="00C60F31" w:rsidRDefault="00C60F31" w:rsidP="00C60F31">
      <w:pPr>
        <w:pStyle w:val="Heading2"/>
      </w:pPr>
      <w:r>
        <w:t>Create a Gist</w:t>
      </w:r>
    </w:p>
    <w:p w14:paraId="1991562F" w14:textId="77777777" w:rsidR="00C60F31" w:rsidRDefault="00C60F31" w:rsidP="00C60F31">
      <w:r>
        <w:t>```python</w:t>
      </w:r>
      <w:r>
        <w:br/>
        <w:t># Sample Python code to create a simple function</w:t>
      </w:r>
      <w:r>
        <w:br/>
        <w:t>def greet(name):</w:t>
      </w:r>
      <w:r>
        <w:br/>
        <w:t xml:space="preserve">    return </w:t>
      </w:r>
      <w:proofErr w:type="spellStart"/>
      <w:r>
        <w:t>f"Hello</w:t>
      </w:r>
      <w:proofErr w:type="spellEnd"/>
      <w:r>
        <w:t>, {name}!"</w:t>
      </w:r>
      <w:r>
        <w:br/>
        <w:t>```</w:t>
      </w:r>
      <w:r>
        <w:br/>
      </w:r>
    </w:p>
    <w:p w14:paraId="77A40071" w14:textId="77777777" w:rsidR="00C60F31" w:rsidRDefault="00C60F31" w:rsidP="00C60F31">
      <w:pPr>
        <w:pStyle w:val="Heading2"/>
      </w:pPr>
      <w:r>
        <w:t xml:space="preserve">Load Gist in </w:t>
      </w:r>
      <w:proofErr w:type="spellStart"/>
      <w:r>
        <w:t>Colab</w:t>
      </w:r>
      <w:proofErr w:type="spellEnd"/>
    </w:p>
    <w:p w14:paraId="21247BE1" w14:textId="77777777" w:rsidR="00C60F31" w:rsidRDefault="00C60F31" w:rsidP="00C60F31">
      <w:r>
        <w:t xml:space="preserve">1. Go to Google </w:t>
      </w:r>
      <w:proofErr w:type="spellStart"/>
      <w:r>
        <w:t>Colab</w:t>
      </w:r>
      <w:proofErr w:type="spellEnd"/>
      <w:r>
        <w:t>.</w:t>
      </w:r>
      <w:r>
        <w:br/>
        <w:t>2. Open the notebook from the Gist URL.</w:t>
      </w:r>
      <w:r>
        <w:br/>
        <w:t xml:space="preserve">3. Edit the code in </w:t>
      </w:r>
      <w:proofErr w:type="spellStart"/>
      <w:r>
        <w:t>Colab</w:t>
      </w:r>
      <w:proofErr w:type="spellEnd"/>
      <w:r>
        <w:t>:</w:t>
      </w:r>
      <w:r>
        <w:br/>
        <w:t>```python</w:t>
      </w:r>
      <w:r>
        <w:br/>
      </w:r>
    </w:p>
    <w:p w14:paraId="69B1F82B" w14:textId="617D5B4D" w:rsidR="00C60F31" w:rsidRDefault="00C60F31" w:rsidP="00C60F31">
      <w:r>
        <w:t xml:space="preserve"># Modified function in </w:t>
      </w:r>
      <w:proofErr w:type="spellStart"/>
      <w:r>
        <w:t>Colab</w:t>
      </w:r>
      <w:proofErr w:type="spellEnd"/>
      <w:r>
        <w:br/>
        <w:t xml:space="preserve">def </w:t>
      </w:r>
      <w:proofErr w:type="gramStart"/>
      <w:r>
        <w:t>greet(</w:t>
      </w:r>
      <w:proofErr w:type="gramEnd"/>
      <w:r>
        <w:t>name, greeting="Hello"):</w:t>
      </w:r>
      <w:r>
        <w:br/>
        <w:t xml:space="preserve">    return f"{greeting}, {name}!"</w:t>
      </w:r>
      <w:r>
        <w:br/>
        <w:t>```</w:t>
      </w:r>
      <w:r>
        <w:br/>
        <w:t xml:space="preserve">4. Run the code in </w:t>
      </w:r>
      <w:proofErr w:type="spellStart"/>
      <w:r>
        <w:t>Colab</w:t>
      </w:r>
      <w:proofErr w:type="spellEnd"/>
      <w:r>
        <w:t xml:space="preserve"> to see the output.</w:t>
      </w:r>
    </w:p>
    <w:p w14:paraId="6B8A730B" w14:textId="77777777" w:rsidR="00C60F31" w:rsidRDefault="00C60F31" w:rsidP="00C60F31">
      <w:pPr>
        <w:pStyle w:val="Heading2"/>
      </w:pPr>
      <w:r>
        <w:t>Save Changes Back to Gist</w:t>
      </w:r>
    </w:p>
    <w:p w14:paraId="396C5CA4" w14:textId="77777777" w:rsidR="00C60F31" w:rsidRDefault="00C60F31" w:rsidP="00C60F31">
      <w:r>
        <w:t>1. After editing, save the changes back to the Gist:</w:t>
      </w:r>
      <w:r>
        <w:br/>
        <w:t>```markdown</w:t>
      </w:r>
      <w:r>
        <w:br/>
        <w:t># Save a copy in GitHub...</w:t>
      </w:r>
      <w:r>
        <w:br/>
        <w:t>- Select "Gist".</w:t>
      </w:r>
      <w:r>
        <w:br/>
        <w:t>- Provide a commit message.</w:t>
      </w:r>
      <w:r>
        <w:br/>
        <w:t>- Click "OK".</w:t>
      </w:r>
      <w:r>
        <w:br/>
        <w:t>```</w:t>
      </w:r>
      <w:r>
        <w:br/>
      </w:r>
    </w:p>
    <w:p w14:paraId="0D2ACBEF" w14:textId="77777777" w:rsidR="00C60F31" w:rsidRDefault="00C60F31" w:rsidP="00C60F31">
      <w:pPr>
        <w:pStyle w:val="Heading1"/>
      </w:pPr>
      <w:r>
        <w:t>Benefits of Integration</w:t>
      </w:r>
    </w:p>
    <w:p w14:paraId="3DDE46D2" w14:textId="77777777" w:rsidR="00C60F31" w:rsidRDefault="00C60F31" w:rsidP="00C60F31">
      <w:r>
        <w:t>Collaboration: Easily share code snippets and collaborate with others.</w:t>
      </w:r>
      <w:r>
        <w:br/>
        <w:t>Version Control: Maintain version control of your code snippets using Gist.</w:t>
      </w:r>
      <w:r>
        <w:br/>
        <w:t>Convenience: Work in a cloud-based environment without needing local setup.</w:t>
      </w:r>
      <w:r>
        <w:br/>
        <w:t>Portability: Access your code from any device with internet access.</w:t>
      </w:r>
    </w:p>
    <w:p w14:paraId="167300C9" w14:textId="37CCCA78" w:rsidR="00596360" w:rsidRDefault="00000000">
      <w:r>
        <w:br/>
      </w:r>
    </w:p>
    <w:p w14:paraId="0B8A726C" w14:textId="69EFB403" w:rsidR="00596360" w:rsidRDefault="00596360"/>
    <w:sectPr w:rsidR="005963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7412221">
    <w:abstractNumId w:val="8"/>
  </w:num>
  <w:num w:numId="2" w16cid:durableId="1951011499">
    <w:abstractNumId w:val="6"/>
  </w:num>
  <w:num w:numId="3" w16cid:durableId="115834081">
    <w:abstractNumId w:val="5"/>
  </w:num>
  <w:num w:numId="4" w16cid:durableId="1839228055">
    <w:abstractNumId w:val="4"/>
  </w:num>
  <w:num w:numId="5" w16cid:durableId="169610865">
    <w:abstractNumId w:val="7"/>
  </w:num>
  <w:num w:numId="6" w16cid:durableId="83768634">
    <w:abstractNumId w:val="3"/>
  </w:num>
  <w:num w:numId="7" w16cid:durableId="1343975295">
    <w:abstractNumId w:val="2"/>
  </w:num>
  <w:num w:numId="8" w16cid:durableId="1778330867">
    <w:abstractNumId w:val="1"/>
  </w:num>
  <w:num w:numId="9" w16cid:durableId="121746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360"/>
    <w:rsid w:val="00891FDE"/>
    <w:rsid w:val="00AA1D8D"/>
    <w:rsid w:val="00B47730"/>
    <w:rsid w:val="00C60F3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A649D"/>
  <w14:defaultImageDpi w14:val="300"/>
  <w15:docId w15:val="{B2170D61-B2CB-41F3-8A79-426D6809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Asr Vamsi</cp:lastModifiedBy>
  <cp:revision>2</cp:revision>
  <dcterms:created xsi:type="dcterms:W3CDTF">2013-12-23T23:15:00Z</dcterms:created>
  <dcterms:modified xsi:type="dcterms:W3CDTF">2024-05-29T05:04:00Z</dcterms:modified>
  <cp:category/>
</cp:coreProperties>
</file>