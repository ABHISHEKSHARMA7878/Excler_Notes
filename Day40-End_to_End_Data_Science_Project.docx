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End to End Data Science Project</w:t>
      </w:r>
    </w:p>
    <w:p>
      <w:pPr>
        <w:pStyle w:val="Heading2"/>
      </w:pPr>
      <w:r>
        <w:t>1. Introduction</w:t>
      </w:r>
    </w:p>
    <w:p>
      <w:r>
        <w:t>An end-to-end data science project encompasses all stages from data collection to deploying a model in production. It involves a systematic process to ensure that the insights and models generated are reliable and actionable.</w:t>
      </w:r>
    </w:p>
    <w:p>
      <w:pPr>
        <w:pStyle w:val="Heading2"/>
      </w:pPr>
      <w:r>
        <w:t>2. Steps in an End-to-End Data Science Project</w:t>
      </w:r>
    </w:p>
    <w:p>
      <w:pPr>
        <w:pStyle w:val="Heading3"/>
      </w:pPr>
      <w:r>
        <w:t>Define the Problem</w:t>
      </w:r>
    </w:p>
    <w:p>
      <w:r>
        <w:t>Clearly define the problem you are trying to solve. This includes understanding the business context, identifying the objectives, and determining the success criteria.</w:t>
      </w:r>
    </w:p>
    <w:p>
      <w:pPr>
        <w:pStyle w:val="Heading4"/>
      </w:pPr>
      <w:r>
        <w:t>Key Activities:</w:t>
      </w:r>
    </w:p>
    <w:p>
      <w:r>
        <w:t>• **Stakeholder Meetings:** Engage with stakeholders to understand the problem and requirements.</w:t>
        <w:br/>
        <w:t>• **Define Objectives:** Set clear and measurable objectives for the project.</w:t>
        <w:br/>
        <w:t>• **Success Metrics:** Determine the metrics that will be used to evaluate the success of the project.</w:t>
      </w:r>
    </w:p>
    <w:p>
      <w:pPr>
        <w:pStyle w:val="Heading3"/>
      </w:pPr>
      <w:r>
        <w:t>Data Collection</w:t>
      </w:r>
    </w:p>
    <w:p>
      <w:r>
        <w:t>Collect the data required for the project. This may involve extracting data from databases, scraping websites, or using APIs.</w:t>
      </w:r>
    </w:p>
    <w:p>
      <w:pPr>
        <w:pStyle w:val="Heading4"/>
      </w:pPr>
      <w:r>
        <w:t>Key Activities:</w:t>
      </w:r>
    </w:p>
    <w:p>
      <w:r>
        <w:t>• **Identify Data Sources:** Determine the sources of data relevant to the problem.</w:t>
        <w:br/>
        <w:t>• **Data Extraction:** Use appropriate tools and techniques to collect data.</w:t>
        <w:br/>
        <w:t>• **Data Storage:** Store the collected data securely and efficiently.</w:t>
      </w:r>
    </w:p>
    <w:p>
      <w:pPr>
        <w:pStyle w:val="Heading3"/>
      </w:pPr>
      <w:r>
        <w:t>Data Cleaning and Preprocessing</w:t>
      </w:r>
    </w:p>
    <w:p>
      <w:r>
        <w:t>Clean and preprocess the data to prepare it for analysis. This involves handling missing values, removing duplicates, and transforming data into a suitable format.</w:t>
      </w:r>
    </w:p>
    <w:p>
      <w:pPr>
        <w:pStyle w:val="Heading4"/>
      </w:pPr>
      <w:r>
        <w:t>Key Activities:</w:t>
      </w:r>
    </w:p>
    <w:p>
      <w:r>
        <w:t>• **Handle Missing Values:** Use techniques like imputation or removal to deal with missing data.</w:t>
        <w:br/>
        <w:t>• **Remove Duplicates:** Identify and remove duplicate records.</w:t>
        <w:br/>
        <w:t>• **Data Transformation:** Transform data into the required format, such as normalizing or scaling numerical features.</w:t>
      </w:r>
    </w:p>
    <w:p>
      <w:pPr>
        <w:pStyle w:val="Heading3"/>
      </w:pPr>
      <w:r>
        <w:t>Exploratory Data Analysis (EDA)</w:t>
      </w:r>
    </w:p>
    <w:p>
      <w:r>
        <w:t>Perform exploratory data analysis to understand the data better and identify patterns, trends, and anomalies.</w:t>
      </w:r>
    </w:p>
    <w:p>
      <w:pPr>
        <w:pStyle w:val="Heading4"/>
      </w:pPr>
      <w:r>
        <w:t>Key Activities:</w:t>
      </w:r>
    </w:p>
    <w:p>
      <w:r>
        <w:t>• **Descriptive Statistics:** Calculate summary statistics to understand the distribution of data.</w:t>
        <w:br/>
        <w:t>• **Data Visualization:** Use plots and charts to visualize data distributions and relationships.</w:t>
        <w:br/>
        <w:t>• **Identify Patterns:** Look for patterns, correlations, and outliers in the data.</w:t>
      </w:r>
    </w:p>
    <w:p>
      <w:pPr>
        <w:pStyle w:val="Heading3"/>
      </w:pPr>
      <w:r>
        <w:t>Feature Engineering</w:t>
      </w:r>
    </w:p>
    <w:p>
      <w:r>
        <w:t>Create new features from existing data to improve the performance of machine learning models.</w:t>
      </w:r>
    </w:p>
    <w:p>
      <w:pPr>
        <w:pStyle w:val="Heading4"/>
      </w:pPr>
      <w:r>
        <w:t>Key Activities:</w:t>
      </w:r>
    </w:p>
    <w:p>
      <w:r>
        <w:t>• **Create Features:** Generate new features based on domain knowledge and data insights.</w:t>
        <w:br/>
        <w:t>• **Feature Selection:** Select the most relevant features for the model.</w:t>
        <w:br/>
        <w:t>• **Feature Transformation:** Transform features to meet the requirements of the model.</w:t>
      </w:r>
    </w:p>
    <w:p>
      <w:pPr>
        <w:pStyle w:val="Heading3"/>
      </w:pPr>
      <w:r>
        <w:t>Model Selection and Training</w:t>
      </w:r>
    </w:p>
    <w:p>
      <w:r>
        <w:t>Select and train machine learning models using the prepared data. Evaluate different models to choose the best one.</w:t>
      </w:r>
    </w:p>
    <w:p>
      <w:pPr>
        <w:pStyle w:val="Heading4"/>
      </w:pPr>
      <w:r>
        <w:t>Key Activities:</w:t>
      </w:r>
    </w:p>
    <w:p>
      <w:r>
        <w:t>• **Select Algorithms:** Choose appropriate algorithms based on the problem and data.</w:t>
        <w:br/>
        <w:t>• **Train Models:** Train multiple models using training data.</w:t>
        <w:br/>
        <w:t>• **Model Evaluation:** Evaluate models using metrics like accuracy, precision, recall, and F1-score.</w:t>
      </w:r>
    </w:p>
    <w:p>
      <w:pPr>
        <w:pStyle w:val="Heading3"/>
      </w:pPr>
      <w:r>
        <w:t>Model Evaluation and Validation</w:t>
      </w:r>
    </w:p>
    <w:p>
      <w:r>
        <w:t>Validate the model using cross-validation and test data to ensure it generalizes well to new data.</w:t>
      </w:r>
    </w:p>
    <w:p>
      <w:pPr>
        <w:pStyle w:val="Heading4"/>
      </w:pPr>
      <w:r>
        <w:t>Key Activities:</w:t>
      </w:r>
    </w:p>
    <w:p>
      <w:r>
        <w:t>• **Cross-Validation:** Use cross-validation to evaluate model performance.</w:t>
        <w:br/>
        <w:t>• **Test Data Evaluation:** Assess the model on a separate test dataset.</w:t>
        <w:br/>
        <w:t>• **Performance Metrics:** Calculate performance metrics to compare models.</w:t>
      </w:r>
    </w:p>
    <w:p>
      <w:pPr>
        <w:pStyle w:val="Heading3"/>
      </w:pPr>
      <w:r>
        <w:t>Model Deployment</w:t>
      </w:r>
    </w:p>
    <w:p>
      <w:r>
        <w:t>Deploy the selected model into production to make predictions on new data. Monitor the model to ensure it performs as expected.</w:t>
      </w:r>
    </w:p>
    <w:p>
      <w:pPr>
        <w:pStyle w:val="Heading4"/>
      </w:pPr>
      <w:r>
        <w:t>Key Activities:</w:t>
      </w:r>
    </w:p>
    <w:p>
      <w:r>
        <w:t>• **Deployment Strategy:** Choose a deployment strategy (e.g., batch processing, real-time API).</w:t>
        <w:br/>
        <w:t>• **Model Integration:** Integrate the model into the production environment.</w:t>
        <w:br/>
        <w:t>• **Monitoring:** Monitor the model’s performance and retrain if necessary.</w:t>
      </w:r>
    </w:p>
    <w:p>
      <w:pPr>
        <w:pStyle w:val="Heading2"/>
      </w:pPr>
      <w:r>
        <w:t>Conclusion</w:t>
      </w:r>
    </w:p>
    <w:p>
      <w:r>
        <w:t>An end-to-end data science project requires a systematic approach to ensure success. By following the steps outlined above, data scientists can develop reliable models and generate actionable insights that meet business objectives. Proper planning, thorough analysis, and continuous monitoring are key to the success of any data science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