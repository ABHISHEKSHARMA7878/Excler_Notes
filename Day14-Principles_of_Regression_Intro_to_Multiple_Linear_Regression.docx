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Principles of Regression: An Introduction to Multiple Linear Regression</w:t>
      </w:r>
    </w:p>
    <w:p>
      <w:pPr>
        <w:pStyle w:val="Heading2"/>
      </w:pPr>
      <w:r>
        <w:t>1. Introduction to Regression Analysis</w:t>
      </w:r>
    </w:p>
    <w:p>
      <w:r>
        <w:t>Regression analysis is a powerful statistical method that allows us to examine the relationship between two or more variables of interest. While there are many types of regression analysis, one of the more complex forms is multiple linear regression.</w:t>
      </w:r>
    </w:p>
    <w:p>
      <w:pPr>
        <w:pStyle w:val="Heading2"/>
      </w:pPr>
      <w:r>
        <w:t>2. Multiple Linear Regression</w:t>
      </w:r>
    </w:p>
    <w:p>
      <w:pPr>
        <w:pStyle w:val="Heading3"/>
      </w:pPr>
      <w:r>
        <w:t>2.1 Definition</w:t>
      </w:r>
    </w:p>
    <w:p>
      <w:r>
        <w:t>Multiple linear regression is a technique used to predict a dependent variable (Y) based on the values of two or more independent variables (X1, X2, ... Xn). It assumes a linear relationship between the dependent variable and each of the independent variables.</w:t>
      </w:r>
    </w:p>
    <w:p>
      <w:pPr>
        <w:pStyle w:val="Heading3"/>
      </w:pPr>
      <w:r>
        <w:t>2.2 Equation of Multiple Linear Regression</w:t>
      </w:r>
    </w:p>
    <w:p>
      <w:r>
        <w:t>The equation of a multiple linear regression line is:</w:t>
        <w:br/>
      </w:r>
    </w:p>
    <w:p>
      <w:r>
        <w:t>Y = β0 + β1X1 + β2X2 + ... + βnXn + ε</w:t>
        <w:br/>
      </w:r>
    </w:p>
    <w:p>
      <w:r>
        <w:t>Where:</w:t>
      </w:r>
    </w:p>
    <w:p>
      <w:r>
        <w:t>Y is the dependent variable.</w:t>
      </w:r>
    </w:p>
    <w:p>
      <w:r>
        <w:t>X1, X2, ..., Xn are the independent variables.</w:t>
      </w:r>
    </w:p>
    <w:p>
      <w:r>
        <w:t>β0 is the y-intercept of the regression line.</w:t>
      </w:r>
    </w:p>
    <w:p>
      <w:r>
        <w:t>β1, β2, ..., βn are the coefficients of the independent variables.</w:t>
      </w:r>
    </w:p>
    <w:p>
      <w:r>
        <w:t>ε is the error term.</w:t>
      </w:r>
    </w:p>
    <w:p>
      <w:pPr>
        <w:pStyle w:val="Heading2"/>
      </w:pPr>
      <w:r>
        <w:t>3. Steps in Multiple Linear Regression</w:t>
      </w:r>
    </w:p>
    <w:p>
      <w:pPr>
        <w:pStyle w:val="Heading3"/>
      </w:pPr>
      <w:r>
        <w:t>3.1 Data Collection</w:t>
      </w:r>
    </w:p>
    <w:p>
      <w:r>
        <w:t>Gather the data that you will use for the analysis. This data should include the dependent variable (Y) and all the independent variables (X1, X2, ... Xn).</w:t>
      </w:r>
    </w:p>
    <w:p>
      <w:pPr>
        <w:pStyle w:val="Heading3"/>
      </w:pPr>
      <w:r>
        <w:t>3.2 Data Visualization and Exploration</w:t>
      </w:r>
    </w:p>
    <w:p>
      <w:r>
        <w:t>Plot the data points and use pair plots or correlation matrices to visually assess the relationships between the variables.</w:t>
      </w:r>
    </w:p>
    <w:p>
      <w:pPr>
        <w:pStyle w:val="Heading3"/>
      </w:pPr>
      <w:r>
        <w:t>3.3 Calculating the Regression Line</w:t>
      </w:r>
    </w:p>
    <w:p>
      <w:r>
        <w:t>Using statistical software or manual calculation, determine the values of β0, β1, β2, ..., βn that minimize the sum of the squared differences between the observed and predicted values of Y.</w:t>
      </w:r>
    </w:p>
    <w:p>
      <w:pPr>
        <w:pStyle w:val="Heading3"/>
      </w:pPr>
      <w:r>
        <w:t>3.4 Evaluating the Model</w:t>
      </w:r>
    </w:p>
    <w:p>
      <w:r>
        <w:t>Assess the goodness-of-fit of the model using the R-squared value, adjusted R-squared value, and other statistical metrics like the F-test to evaluate the overall significance of the model.</w:t>
      </w:r>
    </w:p>
    <w:p>
      <w:pPr>
        <w:pStyle w:val="Heading2"/>
      </w:pPr>
      <w:r>
        <w:t>4. Assumptions of Multiple Linear Regression</w:t>
      </w:r>
    </w:p>
    <w:p>
      <w:r>
        <w:t>For the results of a multiple linear regression analysis to be valid, certain assumptions must be met:</w:t>
      </w:r>
    </w:p>
    <w:p>
      <w:pPr>
        <w:pStyle w:val="Heading3"/>
      </w:pPr>
      <w:r>
        <w:t>4.1 Linearity</w:t>
      </w:r>
    </w:p>
    <w:p>
      <w:r>
        <w:t>The relationship between the dependent and each of the independent variables should be linear.</w:t>
      </w:r>
    </w:p>
    <w:p>
      <w:pPr>
        <w:pStyle w:val="Heading3"/>
      </w:pPr>
      <w:r>
        <w:t>4.2 Independence</w:t>
      </w:r>
    </w:p>
    <w:p>
      <w:r>
        <w:t>The observations should be independent of each other.</w:t>
      </w:r>
    </w:p>
    <w:p>
      <w:pPr>
        <w:pStyle w:val="Heading3"/>
      </w:pPr>
      <w:r>
        <w:t>4.3 Homoscedasticity</w:t>
      </w:r>
    </w:p>
    <w:p>
      <w:r>
        <w:t>The residuals (errors) should have constant variance at every level of each independent variable.</w:t>
      </w:r>
    </w:p>
    <w:p>
      <w:pPr>
        <w:pStyle w:val="Heading3"/>
      </w:pPr>
      <w:r>
        <w:t>4.4 Normality</w:t>
      </w:r>
    </w:p>
    <w:p>
      <w:r>
        <w:t>The residuals should be approximately normally distributed.</w:t>
      </w:r>
    </w:p>
    <w:p>
      <w:pPr>
        <w:pStyle w:val="Heading3"/>
      </w:pPr>
      <w:r>
        <w:t>4.5 No Multicollinearity</w:t>
      </w:r>
    </w:p>
    <w:p>
      <w:r>
        <w:t>The independent variables should not be too highly correlated with each other.</w:t>
      </w:r>
    </w:p>
    <w:p>
      <w:pPr>
        <w:pStyle w:val="Heading2"/>
      </w:pPr>
      <w:r>
        <w:t>5. Applications of Multiple Linear Regression</w:t>
      </w:r>
    </w:p>
    <w:p>
      <w:r>
        <w:t>Multiple linear regression is used in various fields to:</w:t>
      </w:r>
    </w:p>
    <w:p>
      <w:r>
        <w:t>- Predict outcomes based on several predictors.</w:t>
      </w:r>
    </w:p>
    <w:p>
      <w:r>
        <w:t>- Determine the strength of predictors.</w:t>
      </w:r>
    </w:p>
    <w:p>
      <w:r>
        <w:t>- Forecast trends with multiple influencing factors.</w:t>
      </w:r>
    </w:p>
    <w:p>
      <w:r>
        <w:t>- Understand complex relationships between variables.</w:t>
      </w:r>
    </w:p>
    <w:p>
      <w:pPr>
        <w:pStyle w:val="Heading2"/>
      </w:pPr>
      <w:r>
        <w:t>6. Advantages and Disadvantages</w:t>
      </w:r>
    </w:p>
    <w:p>
      <w:pPr>
        <w:pStyle w:val="Heading3"/>
      </w:pPr>
      <w:r>
        <w:t>6.1 Advantages</w:t>
      </w:r>
    </w:p>
    <w:p>
      <w:r>
        <w:t>- Can handle multiple predictors.</w:t>
      </w:r>
    </w:p>
    <w:p>
      <w:r>
        <w:t>- Provides a comprehensive model for predicting outcomes.</w:t>
      </w:r>
    </w:p>
    <w:p>
      <w:r>
        <w:t>- Useful for understanding the combined effect of multiple variables on a dependent variable.</w:t>
      </w:r>
    </w:p>
    <w:p>
      <w:pPr>
        <w:pStyle w:val="Heading3"/>
      </w:pPr>
      <w:r>
        <w:t>6.2 Disadvantages</w:t>
      </w:r>
    </w:p>
    <w:p>
      <w:r>
        <w:t>- Assumes a linear relationship which might not always be true.</w:t>
      </w:r>
    </w:p>
    <w:p>
      <w:r>
        <w:t>- Sensitive to outliers and multicollinearity.</w:t>
      </w:r>
    </w:p>
    <w:p>
      <w:r>
        <w:t>- More complex to interpret compared to simple linear regression.</w:t>
      </w:r>
    </w:p>
    <w:p>
      <w:pPr>
        <w:pStyle w:val="Heading2"/>
      </w:pPr>
      <w:r>
        <w:t>7. Conclusion</w:t>
      </w:r>
    </w:p>
    <w:p>
      <w:r>
        <w:t>Multiple linear regression extends the principles of simple linear regression to models with multiple predictors, offering a powerful tool for data analysis and prediction in various domains. Understanding its principles and proper application can significantly enhance analytical capabilities.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