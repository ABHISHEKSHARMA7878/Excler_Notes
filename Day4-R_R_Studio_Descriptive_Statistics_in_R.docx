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R, R Studio, and Descriptive Statistics in R</w:t>
      </w:r>
    </w:p>
    <w:p>
      <w:pPr>
        <w:pStyle w:val="Heading1"/>
      </w:pPr>
      <w:r>
        <w:t>R</w:t>
      </w:r>
    </w:p>
    <w:p>
      <w:pPr>
        <w:pStyle w:val="Heading2"/>
      </w:pPr>
      <w:r>
        <w:t>Overview</w:t>
      </w:r>
    </w:p>
    <w:p>
      <w:r>
        <w:t>R is a programming language and software environment used for statistical computing and graphics. It is widely used among statisticians and data miners for developing statistical software and data analysis.</w:t>
      </w:r>
    </w:p>
    <w:p>
      <w:pPr>
        <w:pStyle w:val="Heading2"/>
      </w:pPr>
      <w:r>
        <w:t>Features</w:t>
      </w:r>
    </w:p>
    <w:p>
      <w:r>
        <w:t>Comprehensive Statistical Analysis: Provides a wide range of statistical and graphical techniques.</w:t>
        <w:br/>
        <w:t>Open Source: Freely available and open-source software.</w:t>
        <w:br/>
        <w:t>Extensibility: Easily extendable through packages.</w:t>
        <w:br/>
        <w:t>Visualization: Advanced graphical capabilities for data visualization.</w:t>
      </w:r>
    </w:p>
    <w:p>
      <w:pPr>
        <w:pStyle w:val="Heading2"/>
      </w:pPr>
      <w:r>
        <w:t>Applications</w:t>
      </w:r>
    </w:p>
    <w:p>
      <w:r>
        <w:t>Data Analysis: Used for various types of data analysis, from simple descriptive statistics to complex statistical modeling.</w:t>
        <w:br/>
        <w:t>Data Visualization: Creating plots, graphs, and other visual representations of data.</w:t>
        <w:br/>
        <w:t>Machine Learning: Implementing and running machine learning algorithms.</w:t>
      </w:r>
    </w:p>
    <w:p>
      <w:pPr>
        <w:pStyle w:val="Heading1"/>
      </w:pPr>
      <w:r>
        <w:t>R Studio</w:t>
      </w:r>
    </w:p>
    <w:p>
      <w:pPr>
        <w:pStyle w:val="Heading2"/>
      </w:pPr>
      <w:r>
        <w:t>Overview</w:t>
      </w:r>
    </w:p>
    <w:p>
      <w:r>
        <w:t>R Studio is an integrated development environment (IDE) for R. It provides a user-friendly interface for coding in R, making it easier to write, debug, and manage R scripts.</w:t>
      </w:r>
    </w:p>
    <w:p>
      <w:pPr>
        <w:pStyle w:val="Heading2"/>
      </w:pPr>
      <w:r>
        <w:t>Features</w:t>
      </w:r>
    </w:p>
    <w:p>
      <w:r>
        <w:t>Script Editor: A powerful editor for writing R scripts with syntax highlighting and code completion.</w:t>
        <w:br/>
        <w:t>Console: An interactive R console for running commands and scripts.</w:t>
        <w:br/>
        <w:t>Plots Pane: A dedicated area for viewing graphical outputs.</w:t>
        <w:br/>
        <w:t>Package Manager: Tools for managing R packages.</w:t>
        <w:br/>
        <w:t>Help Pane: Integrated help system for accessing R documentation.</w:t>
      </w:r>
    </w:p>
    <w:p>
      <w:pPr>
        <w:pStyle w:val="Heading2"/>
      </w:pPr>
      <w:r>
        <w:t>Advantages</w:t>
      </w:r>
    </w:p>
    <w:p>
      <w:r>
        <w:t>User-Friendly: Simplifies coding in R with a clean and organized interface.</w:t>
        <w:br/>
        <w:t>Integrated Tools: Combines all necessary tools for R programming in one environment.</w:t>
        <w:br/>
        <w:t>Project Management: Helps in organizing and managing R projects efficiently.</w:t>
      </w:r>
    </w:p>
    <w:p>
      <w:pPr>
        <w:pStyle w:val="Heading1"/>
      </w:pPr>
      <w:r>
        <w:t>Descriptive Statistics in R</w:t>
      </w:r>
    </w:p>
    <w:p>
      <w:pPr>
        <w:pStyle w:val="Heading2"/>
      </w:pPr>
      <w:r>
        <w:t>Overview</w:t>
      </w:r>
    </w:p>
    <w:p>
      <w:r>
        <w:t>Descriptive statistics summarize and describe the main features of a dataset. In R, various functions and packages are available to compute descriptive statistics easily.</w:t>
      </w:r>
    </w:p>
    <w:p>
      <w:pPr>
        <w:pStyle w:val="Heading2"/>
      </w:pPr>
      <w:r>
        <w:t>Common Functions</w:t>
      </w:r>
    </w:p>
    <w:p>
      <w:r>
        <w:t>Summary(): Provides a summary of the dataset, including the mean, median, min, max, and quartiles.</w:t>
        <w:br/>
        <w:t>Mean(): Calculates the mean of a numeric vector.</w:t>
        <w:br/>
        <w:t>Median(): Computes the median of a numeric vector.</w:t>
        <w:br/>
        <w:t>Sd(): Calculates the standard deviation.</w:t>
        <w:br/>
        <w:t>Var(): Computes the variance.</w:t>
        <w:br/>
        <w:t>Range(): Returns the minimum and maximum values.</w:t>
        <w:br/>
        <w:t>Quantile(): Calculates specified quantiles of a numeric vector.</w:t>
      </w:r>
    </w:p>
    <w:p>
      <w:pPr>
        <w:pStyle w:val="Heading2"/>
      </w:pPr>
      <w:r>
        <w:t>Example</w:t>
      </w:r>
    </w:p>
    <w:p>
      <w:r>
        <w:t>```R</w:t>
        <w:br/>
        <w:t># Example data</w:t>
        <w:br/>
        <w:t>data &lt;- c(5, 10, 15, 20, 25)</w:t>
        <w:br/>
        <w:br/>
        <w:t># Calculate descriptive statistics</w:t>
        <w:br/>
        <w:t>mean_value &lt;- mean(data)</w:t>
        <w:br/>
        <w:t>median_value &lt;- median(data)</w:t>
        <w:br/>
        <w:t>std_deviation &lt;- sd(data)</w:t>
        <w:br/>
        <w:t>variance &lt;- var(data)</w:t>
        <w:br/>
        <w:t>data_range &lt;- range(data)</w:t>
        <w:br/>
        <w:t>quantiles &lt;- quantile(data)</w:t>
        <w:br/>
        <w:br/>
        <w:t># Print results</w:t>
        <w:br/>
        <w:t>print(paste("Mean:", mean_value))</w:t>
        <w:br/>
        <w:t>print(paste("Median:", median_value))</w:t>
        <w:br/>
        <w:t>print(paste("Standard Deviation:", std_deviation))</w:t>
        <w:br/>
        <w:t>print(paste("Variance:", variance))</w:t>
        <w:br/>
        <w:t>print(paste("Range:", data_range))</w:t>
        <w:br/>
        <w:t>print(paste("Quantiles:", quantiles))</w:t>
        <w:br/>
        <w:t>```</w:t>
      </w:r>
    </w:p>
    <w:p>
      <w:pPr>
        <w:pStyle w:val="Heading2"/>
      </w:pPr>
      <w:r>
        <w:t>Interpretation</w:t>
      </w:r>
    </w:p>
    <w:p>
      <w:r>
        <w:t>Mean: The average value of the data points.</w:t>
        <w:br/>
        <w:t>Median: The middle value, indicating the center of the dataset.</w:t>
        <w:br/>
        <w:t>Standard Deviation: The dispersion of data points around the mean.</w:t>
        <w:br/>
        <w:t>Variance: The degree of spread in the data.</w:t>
        <w:br/>
        <w:t>Range: The span between the smallest and largest values.</w:t>
        <w:br/>
        <w:t>Quantiles: Values that divide the data into equal-sized intervals.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