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Descriptive Statistics in Python, Pandas, and Matplotlib</w:t>
      </w:r>
    </w:p>
    <w:p>
      <w:pPr>
        <w:pStyle w:val="Heading1"/>
      </w:pPr>
      <w:r>
        <w:t>Descriptive Statistics in Python</w:t>
      </w:r>
    </w:p>
    <w:p>
      <w:pPr>
        <w:pStyle w:val="Heading2"/>
      </w:pPr>
      <w:r>
        <w:t>Overview</w:t>
      </w:r>
    </w:p>
    <w:p>
      <w:r>
        <w:t>Descriptive statistics summarize and describe the main features of a dataset. Python, with its rich ecosystem of libraries, makes it easy to perform descriptive statistical analysis.</w:t>
      </w:r>
    </w:p>
    <w:p>
      <w:pPr>
        <w:pStyle w:val="Heading2"/>
      </w:pPr>
      <w:r>
        <w:t>Basic Statistics in Python</w:t>
      </w:r>
    </w:p>
    <w:p>
      <w:pPr>
        <w:pStyle w:val="Heading3"/>
      </w:pPr>
      <w:r>
        <w:t>Mean</w:t>
      </w:r>
    </w:p>
    <w:p>
      <w:r>
        <w:t>```python</w:t>
        <w:br/>
        <w:t>data = [1, 2, 3, 4, 5]</w:t>
        <w:br/>
        <w:t>mean_value = sum(data) / len(data)</w:t>
        <w:br/>
        <w:t>print("Mean:", mean_value)</w:t>
        <w:br/>
        <w:t>```</w:t>
        <w:br/>
      </w:r>
    </w:p>
    <w:p>
      <w:pPr>
        <w:pStyle w:val="Heading3"/>
      </w:pPr>
      <w:r>
        <w:t>Median</w:t>
      </w:r>
    </w:p>
    <w:p>
      <w:r>
        <w:t>```python</w:t>
        <w:br/>
        <w:t>data = [1, 2, 3, 4, 5]</w:t>
        <w:br/>
        <w:t>data.sort()</w:t>
        <w:br/>
        <w:t>n = len(data)</w:t>
        <w:br/>
        <w:t>median_value = data[n//2] if n % 2 != 0 else (data[n//2 - 1] + data[n//2]) / 2</w:t>
        <w:br/>
        <w:t>print("Median:", median_value)</w:t>
        <w:br/>
        <w:t>```</w:t>
        <w:br/>
      </w:r>
    </w:p>
    <w:p>
      <w:pPr>
        <w:pStyle w:val="Heading3"/>
      </w:pPr>
      <w:r>
        <w:t>Mode</w:t>
      </w:r>
    </w:p>
    <w:p>
      <w:r>
        <w:t>```python</w:t>
        <w:br/>
        <w:t>from statistics import mode</w:t>
        <w:br/>
        <w:t>data = [1, 2, 2, 3, 4]</w:t>
        <w:br/>
        <w:t>mode_value = mode(data)</w:t>
        <w:br/>
        <w:t>print("Mode:", mode_value)</w:t>
        <w:br/>
        <w:t>```</w:t>
        <w:br/>
      </w:r>
    </w:p>
    <w:p>
      <w:pPr>
        <w:pStyle w:val="Heading3"/>
      </w:pPr>
      <w:r>
        <w:t>Standard Deviation</w:t>
      </w:r>
    </w:p>
    <w:p>
      <w:r>
        <w:t>```python</w:t>
        <w:br/>
        <w:t>from statistics import stdev</w:t>
        <w:br/>
        <w:t>data = [1, 2, 3, 4, 5]</w:t>
        <w:br/>
        <w:t>std_dev = stdev(data)</w:t>
        <w:br/>
        <w:t>print("Standard Deviation:", std_dev)</w:t>
        <w:br/>
        <w:t>```</w:t>
        <w:br/>
      </w:r>
    </w:p>
    <w:p>
      <w:pPr>
        <w:pStyle w:val="Heading1"/>
      </w:pPr>
      <w:r>
        <w:t>Pandas</w:t>
      </w:r>
    </w:p>
    <w:p>
      <w:pPr>
        <w:pStyle w:val="Heading2"/>
      </w:pPr>
      <w:r>
        <w:t>Overview</w:t>
      </w:r>
    </w:p>
    <w:p>
      <w:r>
        <w:t>Pandas is a powerful and flexible open-source data analysis and manipulation library for Python. It provides data structures like Series and DataFrame for handling data efficiently.</w:t>
      </w:r>
    </w:p>
    <w:p>
      <w:pPr>
        <w:pStyle w:val="Heading2"/>
      </w:pPr>
      <w:r>
        <w:t>Basic Usage</w:t>
      </w:r>
    </w:p>
    <w:p>
      <w:pPr>
        <w:pStyle w:val="Heading3"/>
      </w:pPr>
      <w:r>
        <w:t>Creating a DataFrame</w:t>
      </w:r>
    </w:p>
    <w:p>
      <w:r>
        <w:t>```python</w:t>
        <w:br/>
        <w:t>import pandas as pd</w:t>
        <w:br/>
        <w:br/>
        <w:t>data = {</w:t>
        <w:br/>
        <w:t xml:space="preserve">    "Name": ["Alice", "Bob", "Charlie", "David"],</w:t>
        <w:br/>
        <w:t xml:space="preserve">    "Age": [25, 30, 35, 40],</w:t>
        <w:br/>
        <w:t xml:space="preserve">    "Score": [85, 90, 95, 100]</w:t>
        <w:br/>
        <w:t>}</w:t>
        <w:br/>
        <w:t>df = pd.DataFrame(data)</w:t>
        <w:br/>
        <w:t>print(df)</w:t>
        <w:br/>
        <w:t>```</w:t>
        <w:br/>
      </w:r>
    </w:p>
    <w:p>
      <w:pPr>
        <w:pStyle w:val="Heading3"/>
      </w:pPr>
      <w:r>
        <w:t>Descriptive Statistics</w:t>
      </w:r>
    </w:p>
    <w:p>
      <w:r>
        <w:t>```python</w:t>
        <w:br/>
        <w:t>print("Mean Age:", df["Age"].mean())</w:t>
        <w:br/>
        <w:t>print("Median Age:", df["Age"].median())</w:t>
        <w:br/>
        <w:t>print("Standard Deviation of Scores:", df["Score"].std())</w:t>
        <w:br/>
        <w:t>```</w:t>
        <w:br/>
      </w:r>
    </w:p>
    <w:p>
      <w:pPr>
        <w:pStyle w:val="Heading3"/>
      </w:pPr>
      <w:r>
        <w:t>Summary Statistics</w:t>
      </w:r>
    </w:p>
    <w:p>
      <w:r>
        <w:t>```python</w:t>
        <w:br/>
        <w:t>print(df.describe())</w:t>
        <w:br/>
        <w:t>```</w:t>
        <w:br/>
      </w:r>
    </w:p>
    <w:p>
      <w:pPr>
        <w:pStyle w:val="Heading1"/>
      </w:pPr>
      <w:r>
        <w:t>Matplotlib</w:t>
      </w:r>
    </w:p>
    <w:p>
      <w:pPr>
        <w:pStyle w:val="Heading2"/>
      </w:pPr>
      <w:r>
        <w:t>Overview</w:t>
      </w:r>
    </w:p>
    <w:p>
      <w:r>
        <w:t>Matplotlib is a comprehensive library for creating static, animated, and interactive visualizations in Python. It is widely used for plotting data.</w:t>
      </w:r>
    </w:p>
    <w:p>
      <w:pPr>
        <w:pStyle w:val="Heading2"/>
      </w:pPr>
      <w:r>
        <w:t>Basic Usage</w:t>
      </w:r>
    </w:p>
    <w:p>
      <w:pPr>
        <w:pStyle w:val="Heading3"/>
      </w:pPr>
      <w:r>
        <w:t>Line Plot</w:t>
      </w:r>
    </w:p>
    <w:p>
      <w:r>
        <w:t>```python</w:t>
        <w:br/>
        <w:t>import matplotlib.pyplot as plt</w:t>
        <w:br/>
        <w:br/>
        <w:t>x = [1, 2, 3, 4, 5]</w:t>
        <w:br/>
        <w:t>y = [10, 20, 25, 30, 35]</w:t>
        <w:br/>
        <w:br/>
        <w:t>plt.plot(x, y)</w:t>
        <w:br/>
        <w:t>plt.xlabel("X-axis Label")</w:t>
        <w:br/>
        <w:t>plt.ylabel("Y-axis Label")</w:t>
        <w:br/>
        <w:t>plt.title("Line Plot Example")</w:t>
        <w:br/>
        <w:t>plt.show()</w:t>
        <w:br/>
        <w:t>```</w:t>
        <w:br/>
      </w:r>
    </w:p>
    <w:p>
      <w:pPr>
        <w:pStyle w:val="Heading3"/>
      </w:pPr>
      <w:r>
        <w:t>Bar Chart</w:t>
      </w:r>
    </w:p>
    <w:p>
      <w:r>
        <w:t>```python</w:t>
        <w:br/>
        <w:t>categories = ["A", "B", "C", "D"]</w:t>
        <w:br/>
        <w:t>values = [5, 7, 3, 8]</w:t>
        <w:br/>
        <w:br/>
        <w:t>plt.bar(categories, values)</w:t>
        <w:br/>
        <w:t>plt.xlabel("Category")</w:t>
        <w:br/>
        <w:t>plt.ylabel("Value")</w:t>
        <w:br/>
        <w:t>plt.title("Bar Chart Example")</w:t>
        <w:br/>
        <w:t>plt.show()</w:t>
        <w:br/>
        <w:t>```</w:t>
        <w:br/>
      </w:r>
    </w:p>
    <w:p>
      <w:pPr>
        <w:pStyle w:val="Heading3"/>
      </w:pPr>
      <w:r>
        <w:t>Histogram</w:t>
      </w:r>
    </w:p>
    <w:p>
      <w:r>
        <w:t>```python</w:t>
        <w:br/>
        <w:t>data = [1, 2, 2, 3, 3, 3, 4, 4, 4, 4, 5, 5, 5, 5, 5]</w:t>
        <w:br/>
        <w:br/>
        <w:t>plt.hist(data, bins=5)</w:t>
        <w:br/>
        <w:t>plt.xlabel("Value")</w:t>
        <w:br/>
        <w:t>plt.ylabel("Frequency")</w:t>
        <w:br/>
        <w:t>plt.title("Histogram Example")</w:t>
        <w:br/>
        <w:t>plt.show()</w:t>
        <w:br/>
        <w:t>```</w:t>
        <w:br/>
      </w:r>
    </w:p>
    <w:p>
      <w:pPr>
        <w:pStyle w:val="Heading2"/>
      </w:pPr>
      <w:r>
        <w:t>Combining Pandas and Matplotlib</w:t>
      </w:r>
    </w:p>
    <w:p>
      <w:pPr>
        <w:pStyle w:val="Heading3"/>
      </w:pPr>
      <w:r>
        <w:t>Plotting DataFrame</w:t>
      </w:r>
    </w:p>
    <w:p>
      <w:r>
        <w:t>```python</w:t>
        <w:br/>
        <w:t>df.plot(kind="bar", x="Name", y="Score", title="Scores by Name")</w:t>
        <w:br/>
        <w:t>plt.show()</w:t>
        <w:br/>
        <w:t>```</w:t>
        <w:br/>
      </w:r>
    </w:p>
    <w:p>
      <w:pPr>
        <w:pStyle w:val="Heading3"/>
      </w:pPr>
      <w:r>
        <w:t>Customizing Plots</w:t>
      </w:r>
    </w:p>
    <w:p>
      <w:r>
        <w:t>```python</w:t>
        <w:br/>
        <w:t>ax = df.plot(kind="line", x="Name", y="Age", color="red", title="Ages by Name")</w:t>
        <w:br/>
        <w:t>ax.set_xlabel("Name")</w:t>
        <w:br/>
        <w:t>ax.set_ylabel("Age")</w:t>
        <w:br/>
        <w:t>plt.show()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