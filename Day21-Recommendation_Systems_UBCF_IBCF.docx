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Recommendation Systems Using UBCF and IBCF Concepts</w:t>
      </w:r>
    </w:p>
    <w:p>
      <w:pPr>
        <w:pStyle w:val="Heading2"/>
      </w:pPr>
      <w:r>
        <w:t>1. Introduction to Recommendation Systems</w:t>
      </w:r>
    </w:p>
    <w:p>
      <w:r>
        <w:t>Recommendation systems are algorithms designed to suggest relevant items to users. These systems are widely used in various domains, such as e-commerce, streaming services, and social media. Two popular techniques for building recommendation systems are User-Based Collaborative Filtering (UBCF) and Item-Based Collaborative Filtering (IBCF).</w:t>
      </w:r>
    </w:p>
    <w:p>
      <w:pPr>
        <w:pStyle w:val="Heading2"/>
      </w:pPr>
      <w:r>
        <w:t>2. User-Based Collaborative Filtering (UBCF)</w:t>
      </w:r>
    </w:p>
    <w:p>
      <w:pPr>
        <w:pStyle w:val="Heading3"/>
      </w:pPr>
      <w:r>
        <w:t>2.1 Definition</w:t>
      </w:r>
    </w:p>
    <w:p>
      <w:r>
        <w:t>User-Based Collaborative Filtering (UBCF) recommends items to a user based on the preferences of similar users. It assumes that users who have agreed in the past will agree in the future.</w:t>
      </w:r>
    </w:p>
    <w:p>
      <w:pPr>
        <w:pStyle w:val="Heading3"/>
      </w:pPr>
      <w:r>
        <w:t>2.2 Key Concepts</w:t>
      </w:r>
    </w:p>
    <w:p>
      <w:r>
        <w:t>Similarity Measure: UBCF uses similarity measures like cosine similarity, Pearson correlation, or Euclidean distance to find users who have similar preferences.</w:t>
      </w:r>
    </w:p>
    <w:p>
      <w:r>
        <w:t>Neighborhood: A set of users who are similar to the target user.</w:t>
      </w:r>
    </w:p>
    <w:p>
      <w:r>
        <w:t>Prediction: The predicted rating for an item is based on the ratings given by similar users.</w:t>
      </w:r>
    </w:p>
    <w:p>
      <w:pPr>
        <w:pStyle w:val="Heading2"/>
      </w:pPr>
      <w:r>
        <w:t>3. Item-Based Collaborative Filtering (IBCF)</w:t>
      </w:r>
    </w:p>
    <w:p>
      <w:pPr>
        <w:pStyle w:val="Heading3"/>
      </w:pPr>
      <w:r>
        <w:t>3.1 Definition</w:t>
      </w:r>
    </w:p>
    <w:p>
      <w:r>
        <w:t>Item-Based Collaborative Filtering (IBCF) recommends items based on the similarity between items. It assumes that if a user liked an item in the past, they will like similar items in the future.</w:t>
      </w:r>
    </w:p>
    <w:p>
      <w:pPr>
        <w:pStyle w:val="Heading3"/>
      </w:pPr>
      <w:r>
        <w:t>3.2 Key Concepts</w:t>
      </w:r>
    </w:p>
    <w:p>
      <w:r>
        <w:t>Similarity Measure: IBCF uses similarity measures like cosine similarity, Pearson correlation, or adjusted cosine similarity to find items that are similar.</w:t>
      </w:r>
    </w:p>
    <w:p>
      <w:r>
        <w:t>Neighborhood: A set of items that are similar to the item being considered.</w:t>
      </w:r>
    </w:p>
    <w:p>
      <w:r>
        <w:t>Prediction: The predicted rating for an item is based on the ratings of similar items by the user.</w:t>
      </w:r>
    </w:p>
    <w:p>
      <w:pPr>
        <w:pStyle w:val="Heading2"/>
      </w:pPr>
      <w:r>
        <w:t>4. Steps in Building a Recommendation System</w:t>
      </w:r>
    </w:p>
    <w:p>
      <w:pPr>
        <w:pStyle w:val="Heading3"/>
      </w:pPr>
      <w:r>
        <w:t>4.1 Data Collection</w:t>
      </w:r>
    </w:p>
    <w:p>
      <w:r>
        <w:t>Gather user-item interaction data, which can be in the form of explicit ratings (e.g., stars, likes) or implicit feedback (e.g., clicks, views).</w:t>
      </w:r>
    </w:p>
    <w:p>
      <w:pPr>
        <w:pStyle w:val="Heading3"/>
      </w:pPr>
      <w:r>
        <w:t>4.2 Data Preprocessing</w:t>
      </w:r>
    </w:p>
    <w:p>
      <w:r>
        <w:t>Prepare the data by handling missing values, normalizing ratings, and splitting the data into training and testing sets.</w:t>
      </w:r>
    </w:p>
    <w:p>
      <w:pPr>
        <w:pStyle w:val="Heading3"/>
      </w:pPr>
      <w:r>
        <w:t>4.3 Similarity Calculation</w:t>
      </w:r>
    </w:p>
    <w:p>
      <w:r>
        <w:t>Calculate the similarity between users for UBCF or between items for IBCF using similarity measures.</w:t>
      </w:r>
    </w:p>
    <w:p>
      <w:pPr>
        <w:pStyle w:val="Heading3"/>
      </w:pPr>
      <w:r>
        <w:t>4.4 Making Predictions</w:t>
      </w:r>
    </w:p>
    <w:p>
      <w:r>
        <w:t>Generate predictions for the target user-item pairs based on the similarities and the ratings in the neighborhood.</w:t>
      </w:r>
    </w:p>
    <w:p>
      <w:pPr>
        <w:pStyle w:val="Heading3"/>
      </w:pPr>
      <w:r>
        <w:t>4.5 Evaluation</w:t>
      </w:r>
    </w:p>
    <w:p>
      <w:r>
        <w:t>Evaluate the performance of the recommendation system using metrics like Mean Absolute Error (MAE), Root Mean Squared Error (RMSE), precision, recall, and F1-score.</w:t>
      </w:r>
    </w:p>
    <w:p>
      <w:pPr>
        <w:pStyle w:val="Heading2"/>
      </w:pPr>
      <w:r>
        <w:t>5. Example Implementation in Python</w:t>
      </w:r>
    </w:p>
    <w:p>
      <w:r>
        <w:t>Here is a basic implementation of UBCF and IBCF using Python:</w:t>
      </w:r>
    </w:p>
    <w:p>
      <w:pPr>
        <w:pStyle w:val="Heading3"/>
      </w:pPr>
      <w:r>
        <w:t>User-Based Collaborative Filtering (UBCF)</w:t>
      </w:r>
    </w:p>
    <w:p>
      <w:r>
        <w:br/>
        <w:t>```python</w:t>
        <w:br/>
        <w:t>import numpy as np</w:t>
        <w:br/>
        <w:t>import pandas as pd</w:t>
        <w:br/>
        <w:t>from sklearn.metrics.pairwise import cosine_similarity</w:t>
        <w:br/>
        <w:br/>
        <w:t># Sample user-item interaction data</w:t>
        <w:br/>
        <w:t>data = {</w:t>
        <w:br/>
        <w:t xml:space="preserve">    'User': ['A', 'B', 'C', 'D', 'E'],</w:t>
        <w:br/>
        <w:t xml:space="preserve">    'Item1': [5, 4, np.nan, 2, 1],</w:t>
        <w:br/>
        <w:t xml:space="preserve">    'Item2': [4, np.nan, 4, 1, 1],</w:t>
        <w:br/>
        <w:t xml:space="preserve">    'Item3': [1, 2, np.nan, 5, 4],</w:t>
        <w:br/>
        <w:t xml:space="preserve">    'Item4': [np.nan, 2, 3, 5, 5]</w:t>
        <w:br/>
        <w:t>}</w:t>
        <w:br/>
        <w:t>df = pd.DataFrame(data).set_index('User')</w:t>
        <w:br/>
        <w:br/>
        <w:t># Calculate user similarity matrix</w:t>
        <w:br/>
        <w:t>user_similarity = cosine_similarity(df.fillna(0))</w:t>
        <w:br/>
        <w:t>user_similarity = pd.DataFrame(user_similarity, index=df.index, columns=df.index)</w:t>
        <w:br/>
        <w:br/>
        <w:t># Predict ratings</w:t>
        <w:br/>
        <w:t>def predict_ratings(user, item):</w:t>
        <w:br/>
        <w:t xml:space="preserve">    similar_users = user_similarity[user].drop(user).nlargest(2).index</w:t>
        <w:br/>
        <w:t xml:space="preserve">    ratings = df.loc[similar_users, item]</w:t>
        <w:br/>
        <w:t xml:space="preserve">    similarities = user_similarity.loc[user, similar_users]</w:t>
        <w:br/>
        <w:t xml:space="preserve">    return np.dot(ratings, similarities) / similarities.sum()</w:t>
        <w:br/>
        <w:br/>
        <w:t>predicted_rating = predict_ratings('A', 'Item2')</w:t>
        <w:br/>
        <w:t>print(f'Predicted rating for User A on Item2: {predicted_rating}')</w:t>
        <w:br/>
        <w:t>```</w:t>
        <w:br/>
      </w:r>
    </w:p>
    <w:p>
      <w:pPr>
        <w:pStyle w:val="Heading3"/>
      </w:pPr>
      <w:r>
        <w:t>Item-Based Collaborative Filtering (IBCF)</w:t>
      </w:r>
    </w:p>
    <w:p>
      <w:r>
        <w:br/>
        <w:t>```python</w:t>
        <w:br/>
        <w:t>import numpy as np</w:t>
        <w:br/>
        <w:t>import pandas as pd</w:t>
        <w:br/>
        <w:t>from sklearn.metrics.pairwise import cosine_similarity</w:t>
        <w:br/>
        <w:br/>
        <w:t># Sample user-item interaction data</w:t>
        <w:br/>
        <w:t>data = {</w:t>
        <w:br/>
        <w:t xml:space="preserve">    'User': ['A', 'B', 'C', 'D', 'E'],</w:t>
        <w:br/>
        <w:t xml:space="preserve">    'Item1': [5, 4, np.nan, 2, 1],</w:t>
        <w:br/>
        <w:t xml:space="preserve">    'Item2': [4, np.nan, 4, 1, 1],</w:t>
        <w:br/>
        <w:t xml:space="preserve">    'Item3': [1, 2, np.nan, 5, 4],</w:t>
        <w:br/>
        <w:t xml:space="preserve">    'Item4': [np.nan, 2, 3, 5, 5]</w:t>
        <w:br/>
        <w:t>}</w:t>
        <w:br/>
        <w:t>df = pd.DataFrame(data).set_index('User')</w:t>
        <w:br/>
        <w:br/>
        <w:t># Calculate item similarity matrix</w:t>
        <w:br/>
        <w:t>item_similarity = cosine_similarity(df.T.fillna(0))</w:t>
        <w:br/>
        <w:t>item_similarity = pd.DataFrame(item_similarity, index=df.columns, columns=df.columns)</w:t>
        <w:br/>
        <w:br/>
        <w:t># Predict ratings</w:t>
        <w:br/>
        <w:t>def predict_ratings(user, item):</w:t>
        <w:br/>
        <w:t xml:space="preserve">    similar_items = item_similarity[item].drop(item).nlargest(2).index</w:t>
        <w:br/>
        <w:t xml:space="preserve">    ratings = df.loc[user, similar_items]</w:t>
        <w:br/>
        <w:t xml:space="preserve">    similarities = item_similarity.loc[item, similar_items]</w:t>
        <w:br/>
        <w:t xml:space="preserve">    return np.dot(ratings, similarities) / similarities.sum()</w:t>
        <w:br/>
        <w:br/>
        <w:t>predicted_rating = predict_ratings('A', 'Item2')</w:t>
        <w:br/>
        <w:t>print(f'Predicted rating for User A on Item2: {predicted_rating}')</w:t>
        <w:br/>
        <w:t>```</w:t>
        <w:br/>
      </w:r>
    </w:p>
    <w:p>
      <w:pPr>
        <w:pStyle w:val="Heading2"/>
      </w:pPr>
      <w:r>
        <w:t>6. Applications of Recommendation Systems</w:t>
      </w:r>
    </w:p>
    <w:p>
      <w:r>
        <w:t>Recommendation systems are used in various fields, such as:</w:t>
      </w:r>
    </w:p>
    <w:p>
      <w:r>
        <w:t>E-commerce: Suggesting products to customers based on their browsing and purchasing history.</w:t>
      </w:r>
    </w:p>
    <w:p>
      <w:r>
        <w:t>Streaming Services: Recommending movies, TV shows, or music based on user preferences.</w:t>
      </w:r>
    </w:p>
    <w:p>
      <w:r>
        <w:t>Social Media: Suggesting friends, posts, or groups based on user interactions.</w:t>
      </w:r>
    </w:p>
    <w:p>
      <w:r>
        <w:t>Online Advertising: Displaying targeted ads based on user behavior and preferences.</w:t>
      </w:r>
    </w:p>
    <w:p>
      <w:pPr>
        <w:pStyle w:val="Heading2"/>
      </w:pPr>
      <w:r>
        <w:t>7. Advantages and Disadvantages</w:t>
      </w:r>
    </w:p>
    <w:p>
      <w:pPr>
        <w:pStyle w:val="Heading3"/>
      </w:pPr>
      <w:r>
        <w:t>7.1 Advantages</w:t>
      </w:r>
    </w:p>
    <w:p>
      <w:r>
        <w:t>Personalizes user experience.</w:t>
      </w:r>
    </w:p>
    <w:p>
      <w:r>
        <w:t>Increases user engagement and satisfaction.</w:t>
      </w:r>
    </w:p>
    <w:p>
      <w:r>
        <w:t>Enhances cross-selling and upselling opportunities.</w:t>
      </w:r>
    </w:p>
    <w:p>
      <w:pPr>
        <w:pStyle w:val="Heading3"/>
      </w:pPr>
      <w:r>
        <w:t>7.2 Disadvantages</w:t>
      </w:r>
    </w:p>
    <w:p>
      <w:r>
        <w:t>Requires a large amount of data to be effective.</w:t>
      </w:r>
    </w:p>
    <w:p>
      <w:r>
        <w:t>Can suffer from sparsity issues in user-item interaction data.</w:t>
      </w:r>
    </w:p>
    <w:p>
      <w:r>
        <w:t>May lead to a filter bubble, limiting users' exposure to diverse content.</w:t>
      </w:r>
    </w:p>
    <w:p>
      <w:pPr>
        <w:pStyle w:val="Heading2"/>
      </w:pPr>
      <w:r>
        <w:t>8. Conclusion</w:t>
      </w:r>
    </w:p>
    <w:p>
      <w:r>
        <w:t>Recommendation systems using UBCF and IBCF are powerful tools for personalizing user experiences and driving engagement. Understanding their principles and proper application can significantly enhance the effectiveness of recommendation engines in various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