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Decision Tree (C5.0)</w:t>
      </w:r>
    </w:p>
    <w:p>
      <w:pPr>
        <w:pStyle w:val="Heading2"/>
      </w:pPr>
      <w:r>
        <w:t>Introduction</w:t>
      </w:r>
    </w:p>
    <w:p>
      <w:r>
        <w:t>Decision trees are a type of supervised learning algorithm used for classification and regression tasks. They split the data into subsets based on the value of input features, making decisions at each node until reaching a leaf node with a final classification or prediction. C5.0 is an improved version of the C4.5 algorithm developed by Ross Quinlan.</w:t>
      </w:r>
    </w:p>
    <w:p>
      <w:pPr>
        <w:pStyle w:val="Heading2"/>
      </w:pPr>
      <w:r>
        <w:t>Decision Tree Basics</w:t>
      </w:r>
    </w:p>
    <w:p>
      <w:r>
        <w:t>- Nodes: Each internal node represents a decision based on an attribute.</w:t>
        <w:br/>
        <w:t>- Branches: Each branch represents the outcome of a decision.</w:t>
        <w:br/>
        <w:t>- Leaves: Each leaf node represents a class label (for classification) or a continuous value (for regression).</w:t>
      </w:r>
    </w:p>
    <w:p>
      <w:pPr>
        <w:pStyle w:val="Heading2"/>
      </w:pPr>
      <w:r>
        <w:t>C5.0 Algorithm</w:t>
      </w:r>
    </w:p>
    <w:p>
      <w:r>
        <w:t>The C5.0 algorithm builds decision trees by recursively splitting the training data based on the attribute that maximizes the information gain ratio at each node. It handles both categorical and continuous data and can work with missing values.</w:t>
      </w:r>
    </w:p>
    <w:p>
      <w:pPr>
        <w:pStyle w:val="Heading3"/>
      </w:pPr>
      <w:r>
        <w:t>Steps in C5.0 Algorithm</w:t>
      </w:r>
    </w:p>
    <w:p>
      <w:r>
        <w:t>1. Select the Best Attribute: Choose the attribute that provides the highest information gain ratio for splitting the data.</w:t>
        <w:br/>
        <w:t>2. Split the Data: Divide the dataset into subsets based on the selected attribute.</w:t>
        <w:br/>
        <w:t>3. Create a Decision Node: For each subset, create a decision node that contains the selected attribute.</w:t>
        <w:br/>
        <w:t>4. Recursion: Repeat the process recursively for each subset until a stopping criterion is met (e.g., all data points in a subset belong to the same class, or the subset is too small).</w:t>
      </w:r>
    </w:p>
    <w:p>
      <w:pPr>
        <w:pStyle w:val="Heading2"/>
      </w:pPr>
      <w:r>
        <w:t>Entropy and Information Gain</w:t>
      </w:r>
    </w:p>
    <w:p>
      <w:r>
        <w:t>- Entropy: Entropy is a measure of the randomness or impurity in the dataset. It quantifies the amount of uncertainty or disorder. The entropy (H) for a binary classification problem is given by:</w:t>
        <w:br/>
        <w:br/>
        <w:t xml:space="preserve">  H(S) = -p1 log2(p1) - p2 log2(p2)</w:t>
        <w:br/>
        <w:br/>
        <w:t xml:space="preserve">  where p1 and p2 are the probabilities of the two classes in the dataset.</w:t>
        <w:br/>
        <w:br/>
        <w:t>- Information Gain: Information gain measures the reduction in entropy achieved by partitioning the dataset based on an attribute. It is calculated as the difference between the entropy of the dataset before and after the split:</w:t>
        <w:br/>
        <w:br/>
        <w:t xml:space="preserve">  IG(S, A) = H(S) - Σ (|Sv| / |S|) H(Sv)</w:t>
        <w:br/>
        <w:br/>
        <w:t xml:space="preserve">  where S is the dataset, A is the attribute, v are the values of the attribute, and Sv is the subset of S where attribute A has value v.</w:t>
      </w:r>
    </w:p>
    <w:p>
      <w:pPr>
        <w:pStyle w:val="Heading2"/>
      </w:pPr>
      <w:r>
        <w:t>Advantages of C5.0</w:t>
      </w:r>
    </w:p>
    <w:p>
      <w:r>
        <w:t>- Accuracy: C5.0 often achieves higher accuracy compared to other decision tree algorithms due to its use of information gain ratio.</w:t>
        <w:br/>
        <w:t>- Efficiency: C5.0 is more efficient in terms of time and memory usage, allowing it to handle larger datasets.</w:t>
        <w:br/>
        <w:t>- Handling Missing Values: C5.0 can handle missing values effectively by distributing instances with missing values proportionally to the branches.</w:t>
        <w:br/>
        <w:t>- Boosting: C5.0 supports boosting, which improves model performance by combining multiple models.</w:t>
      </w:r>
    </w:p>
    <w:p>
      <w:pPr>
        <w:pStyle w:val="Heading2"/>
      </w:pPr>
      <w:r>
        <w:t>Disadvantages of C5.0</w:t>
      </w:r>
    </w:p>
    <w:p>
      <w:r>
        <w:t>- Complexity: The trees generated by C5.0 can become complex and hard to interpret.</w:t>
        <w:br/>
        <w:t>- Overfitting: Like other decision tree algorithms, C5.0 is prone to overfitting, especially with noisy data.</w:t>
      </w:r>
    </w:p>
    <w:p>
      <w:pPr>
        <w:pStyle w:val="Heading2"/>
      </w:pPr>
      <w:r>
        <w:t>Pruning in C5.0</w:t>
      </w:r>
    </w:p>
    <w:p>
      <w:r>
        <w:t>Pruning is an essential step in decision tree algorithms to reduce overfitting by removing branches that have little importance. C5.0 uses several techniques for pruning:</w:t>
        <w:br/>
        <w:t>- Pre-pruning: Stop the tree growth early based on predefined criteria (e.g., minimum number of instances per leaf).</w:t>
        <w:br/>
        <w:t>- Post-pruning: Remove branches after the tree is fully grown based on statistical significance tests.</w:t>
      </w:r>
    </w:p>
    <w:p>
      <w:pPr>
        <w:pStyle w:val="Heading2"/>
      </w:pPr>
      <w:r>
        <w:t>C5.0 vs. C4.5</w:t>
      </w:r>
    </w:p>
    <w:p>
      <w:r>
        <w:t>C5.0 is an improvement over the C4.5 algorithm with several enhancements:</w:t>
        <w:br/>
        <w:t>- Speed: C5.0 is faster and uses less memory.</w:t>
        <w:br/>
        <w:t>- Accuracy: C5.0 typically produces more accurate models.</w:t>
        <w:br/>
        <w:t>- Boosting: C5.0 includes boosting by default, which helps improve model accuracy.</w:t>
      </w:r>
    </w:p>
    <w:p>
      <w:pPr>
        <w:pStyle w:val="Heading2"/>
      </w:pPr>
      <w:r>
        <w:t>Conclusion</w:t>
      </w:r>
    </w:p>
    <w:p>
      <w:r>
        <w:t>The C5.0 decision tree algorithm is a powerful tool for classification tasks, offering improvements over its predecessor C4.5. Its efficiency, handling of missing values, and support for boosting make it a preferred choice for many machine learning applications. However, like any model, it requires careful tuning to avoid overfitting and ensure interpretability.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