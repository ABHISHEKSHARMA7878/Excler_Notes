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Supervised Machine Learning Concepts</w:t>
      </w:r>
    </w:p>
    <w:p>
      <w:pPr>
        <w:pStyle w:val="Heading2"/>
      </w:pPr>
      <w:r>
        <w:t>Introduction</w:t>
      </w:r>
    </w:p>
    <w:p>
      <w:r>
        <w:t>Supervised machine learning involves training a model on a labeled dataset, which means the model learns from input-output pairs. The two main types of supervised learning tasks are regression and classification.</w:t>
      </w:r>
    </w:p>
    <w:p>
      <w:pPr>
        <w:pStyle w:val="Heading2"/>
      </w:pPr>
      <w:r>
        <w:t>Regression Tasks</w:t>
      </w:r>
    </w:p>
    <w:p>
      <w:r>
        <w:t>Regression tasks involve predicting a continuous output variable based on one or more input variables. Common algorithms used for regression include:</w:t>
      </w:r>
    </w:p>
    <w:p>
      <w:r>
        <w:t>- Linear Regression: It attempts to model the relationship between the dependent variable and one or more independent variables by fitting a linear equation to observed data.</w:t>
        <w:br/>
        <w:t>- Polynomial Regression: This is an extension of linear regression, where the relationship between the independent variable and the dependent variable is modeled as an nth degree polynomial.</w:t>
        <w:br/>
        <w:t>- Support Vector Regression (SVR): This algorithm applies the principles of Support Vector Machines (SVM) to regression problems, aiming to fit the error within a certain threshold.</w:t>
      </w:r>
    </w:p>
    <w:p>
      <w:pPr>
        <w:pStyle w:val="Heading2"/>
      </w:pPr>
      <w:r>
        <w:t>Classification Tasks</w:t>
      </w:r>
    </w:p>
    <w:p>
      <w:r>
        <w:t>Classification tasks involve predicting a categorical output variable. Common algorithms for classification include:</w:t>
      </w:r>
    </w:p>
    <w:p>
      <w:r>
        <w:t>- Logistic Regression: Despite its name, it is a linear model for binary classification that uses the logistic function to model a binary dependent variable.</w:t>
        <w:br/>
        <w:t>- Support Vector Machine (SVM): This algorithm constructs a hyperplane or set of hyperplanes in a high-dimensional space to separate different classes.</w:t>
        <w:br/>
        <w:t>- Decision Trees: A decision tree is a flowchart-like structure where an internal node represents a feature (or attribute), the branch represents a decision rule, and each leaf node represents the outcome.</w:t>
        <w:br/>
        <w:t>- Random Forest: An ensemble method that operates by constructing a multitude of decision trees at training time and outputting the class that is the mode of the classes (classification) of the individual trees.</w:t>
      </w:r>
    </w:p>
    <w:p>
      <w:pPr>
        <w:pStyle w:val="Heading2"/>
      </w:pPr>
      <w:r>
        <w:t>Bias-Variance Tradeoff</w:t>
      </w:r>
    </w:p>
    <w:p>
      <w:r>
        <w:t>The bias-variance tradeoff is a key concept in supervised learning, impacting the performance and accuracy of models.</w:t>
      </w:r>
    </w:p>
    <w:p>
      <w:r>
        <w:t>- Bias: Bias refers to the error introduced by approximating a real-world problem, which may be complex, by a much simpler model. High bias can cause an algorithm to miss relevant relations between features and target outputs (underfitting).</w:t>
        <w:br/>
        <w:t>- Variance: Variance refers to the error introduced by the model's sensitivity to small fluctuations in the training set. High variance can cause an algorithm to model the random noise in the training data, rather than the intended outputs (overfitting).</w:t>
      </w:r>
    </w:p>
    <w:p>
      <w:r>
        <w:t>The goal is to find a balance where both bias and variance are minimized, creating a model that generalizes well to new data.</w:t>
      </w:r>
    </w:p>
    <w:p>
      <w:pPr>
        <w:pStyle w:val="Heading2"/>
      </w:pPr>
      <w:r>
        <w:t>Underfitting and Overfitting</w:t>
      </w:r>
    </w:p>
    <w:p>
      <w:r>
        <w:t>- Underfitting: This occurs when a model is too simple to capture the underlying structure of the data. It is characterized by high bias and low variance. An underfitted model performs poorly on both training and validation data.</w:t>
        <w:br/>
        <w:t>- Overfitting: This occurs when a model is too complex and captures the noise in the training data as if it were a true pattern. It is characterized by low bias and high variance. An overfitted model performs well on training data but poorly on validation data.</w:t>
      </w:r>
    </w:p>
    <w:p>
      <w:pPr>
        <w:pStyle w:val="Heading2"/>
      </w:pPr>
      <w:r>
        <w:t>Strategies to Address Underfitting and Overfitting</w:t>
      </w:r>
    </w:p>
    <w:p>
      <w:r>
        <w:t>- To reduce underfitting:</w:t>
        <w:br/>
        <w:t xml:space="preserve">  - Increase model complexity.</w:t>
        <w:br/>
        <w:t xml:space="preserve">  - Add more features.</w:t>
        <w:br/>
        <w:t xml:space="preserve">  - Reduce regularization.</w:t>
      </w:r>
    </w:p>
    <w:p>
      <w:r>
        <w:t>- To reduce overfitting:</w:t>
        <w:br/>
        <w:t xml:space="preserve">  - Use cross-validation techniques.</w:t>
        <w:br/>
        <w:t xml:space="preserve">  - Apply regularization methods like L1 (Lasso) and L2 (Ridge) regularization.</w:t>
        <w:br/>
        <w:t xml:space="preserve">  - Prune decision trees.</w:t>
        <w:br/>
        <w:t xml:space="preserve">  - Use dropout in neural networks.</w:t>
        <w:br/>
        <w:t xml:space="preserve">  - Gather more training data.</w:t>
      </w:r>
    </w:p>
    <w:p>
      <w:pPr>
        <w:pStyle w:val="Heading2"/>
      </w:pPr>
      <w:r>
        <w:t>Conclusion</w:t>
      </w:r>
    </w:p>
    <w:p>
      <w:r>
        <w:t>Understanding the fundamental concepts of supervised learning, including regression and classification tasks, as well as the implications of bias, variance, underfitting, and overfitting, is crucial for building effective machine learning models that generalize well to new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