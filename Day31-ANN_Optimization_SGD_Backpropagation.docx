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Artificial Neural Networks (ANN) and Optimization Algorithms</w:t>
      </w:r>
    </w:p>
    <w:p>
      <w:pPr>
        <w:pStyle w:val="Heading2"/>
      </w:pPr>
      <w:r>
        <w:t>1. Artificial Neural Networks (ANN)</w:t>
      </w:r>
    </w:p>
    <w:p>
      <w:r>
        <w:t>Artificial Neural Networks (ANN) are computational models inspired by the human brain. They consist of interconnected nodes, called neurons, organized into layers. ANNs are used for a variety of tasks, including classification, regression, and pattern recognition.</w:t>
      </w:r>
    </w:p>
    <w:p>
      <w:pPr>
        <w:pStyle w:val="Heading3"/>
      </w:pPr>
      <w:r>
        <w:t>Key Features:</w:t>
      </w:r>
    </w:p>
    <w:p>
      <w:r>
        <w:t>• Composed of input, hidden, and output layers.</w:t>
        <w:br/>
        <w:t>• Each connection has a weight that is adjusted during training.</w:t>
        <w:br/>
        <w:t>• Can model complex non-linear relationships.</w:t>
      </w:r>
    </w:p>
    <w:p>
      <w:pPr>
        <w:pStyle w:val="Heading3"/>
      </w:pPr>
      <w:r>
        <w:t>Hyperparameters:</w:t>
      </w:r>
    </w:p>
    <w:p>
      <w:r>
        <w:t>• **Number of Layers:** Determines the depth of the network.</w:t>
        <w:br/>
        <w:t>• **Number of Neurons per Layer:** Controls the capacity of the network.</w:t>
        <w:br/>
        <w:t>• **Learning Rate:** Influences the speed and quality of the learning process.</w:t>
        <w:br/>
        <w:t>• **Activation Functions:** Defines the output of each neuron (e.g., ReLU, sigmoid, tanh).</w:t>
      </w:r>
    </w:p>
    <w:p>
      <w:pPr>
        <w:pStyle w:val="Heading3"/>
      </w:pPr>
      <w:r>
        <w:t>Steps:</w:t>
      </w:r>
    </w:p>
    <w:p>
      <w:r>
        <w:t>1. **Initialize Weights:** Randomly initialize the weights of the network.</w:t>
        <w:br/>
        <w:t>2. **Forward Propagation:** Pass the input through the network to obtain the output.</w:t>
        <w:br/>
        <w:t>3. **Calculate Loss:** Compute the error between the predicted output and the actual output.</w:t>
        <w:br/>
        <w:t>4. **Backpropagation:** Adjust the weights to minimize the loss.</w:t>
        <w:br/>
        <w:t>5. **Iterate:** Repeat the process for a specified number of epochs or until convergence.</w:t>
      </w:r>
    </w:p>
    <w:p>
      <w:pPr>
        <w:pStyle w:val="Heading2"/>
      </w:pPr>
      <w:r>
        <w:t>2. Gradient Descent</w:t>
      </w:r>
    </w:p>
    <w:p>
      <w:r>
        <w:t>Gradient Descent is an optimization algorithm used to minimize the loss function in machine learning models. It works by iteratively moving towards the minimum of the loss function by updating the model parameters in the opposite direction of the gradient.</w:t>
      </w:r>
    </w:p>
    <w:p>
      <w:pPr>
        <w:pStyle w:val="Heading3"/>
      </w:pPr>
      <w:r>
        <w:t>Key Features:</w:t>
      </w:r>
    </w:p>
    <w:p>
      <w:r>
        <w:t>• Simple and widely used optimization technique.</w:t>
        <w:br/>
        <w:t>• Requires the calculation of the gradient of the loss function with respect to the model parameters.</w:t>
      </w:r>
    </w:p>
    <w:p>
      <w:pPr>
        <w:pStyle w:val="Heading3"/>
      </w:pPr>
      <w:r>
        <w:t>Hyperparameters:</w:t>
      </w:r>
    </w:p>
    <w:p>
      <w:r>
        <w:t>• **Learning Rate:** Controls the size of the steps taken towards the minimum. A smaller learning rate leads to slower convergence, while a larger learning rate might cause overshooting.</w:t>
      </w:r>
    </w:p>
    <w:p>
      <w:pPr>
        <w:pStyle w:val="Heading3"/>
      </w:pPr>
      <w:r>
        <w:t>Steps:</w:t>
      </w:r>
    </w:p>
    <w:p>
      <w:r>
        <w:t>1. **Initialize Parameters:** Start with random initial parameters.</w:t>
        <w:br/>
        <w:t>2. **Calculate Gradient:** Compute the gradient of the loss function with respect to the parameters.</w:t>
        <w:br/>
        <w:t>3. **Update Parameters:** Adjust the parameters in the opposite direction of the gradient.</w:t>
        <w:br/>
        <w:t>4. **Iterate:** Repeat the process until the parameters converge to the minimum.</w:t>
      </w:r>
    </w:p>
    <w:p>
      <w:pPr>
        <w:pStyle w:val="Heading2"/>
      </w:pPr>
      <w:r>
        <w:t>3. Stochastic Gradient Descent (SGD)</w:t>
      </w:r>
    </w:p>
    <w:p>
      <w:r>
        <w:t>Stochastic Gradient Descent (SGD) is a variant of Gradient Descent where the model parameters are updated using only a single or a few training examples at a time. This introduces noise into the optimization process, which can help escape local minima and potentially find a better solution.</w:t>
      </w:r>
    </w:p>
    <w:p>
      <w:pPr>
        <w:pStyle w:val="Heading3"/>
      </w:pPr>
      <w:r>
        <w:t>Key Features:</w:t>
      </w:r>
    </w:p>
    <w:p>
      <w:r>
        <w:t>• Faster and more scalable compared to batch gradient descent.</w:t>
        <w:br/>
        <w:t>• Introduces stochasticity, which can help in finding a better global minimum.</w:t>
      </w:r>
    </w:p>
    <w:p>
      <w:pPr>
        <w:pStyle w:val="Heading3"/>
      </w:pPr>
      <w:r>
        <w:t>Hyperparameters:</w:t>
      </w:r>
    </w:p>
    <w:p>
      <w:r>
        <w:t>• **Learning Rate:** Controls the size of the steps taken towards the minimum.</w:t>
        <w:br/>
        <w:t>• **Batch Size:** The number of training examples used to compute each gradient update.</w:t>
      </w:r>
    </w:p>
    <w:p>
      <w:pPr>
        <w:pStyle w:val="Heading3"/>
      </w:pPr>
      <w:r>
        <w:t>Steps:</w:t>
      </w:r>
    </w:p>
    <w:p>
      <w:r>
        <w:t>1. **Initialize Parameters:** Start with random initial parameters.</w:t>
        <w:br/>
        <w:t>2. **Randomly Shuffle Data:** Shuffle the training data to ensure randomness.</w:t>
        <w:br/>
        <w:t>3. **Calculate Gradient:** For each training example (or batch), compute the gradient of the loss function.</w:t>
        <w:br/>
        <w:t>4. **Update Parameters:** Adjust the parameters based on the computed gradient.</w:t>
        <w:br/>
        <w:t>5. **Iterate:** Repeat the process for multiple epochs or until convergence.</w:t>
      </w:r>
    </w:p>
    <w:p>
      <w:pPr>
        <w:pStyle w:val="Heading2"/>
      </w:pPr>
      <w:r>
        <w:t>4. Backpropagation</w:t>
      </w:r>
    </w:p>
    <w:p>
      <w:r>
        <w:t>Backpropagation is a key algorithm for training Artificial Neural Networks. It computes the gradient of the loss function with respect to each weight by applying the chain rule, and it propagates the error backward from the output layer to the input layer, updating the weights to minimize the error.</w:t>
      </w:r>
    </w:p>
    <w:p>
      <w:pPr>
        <w:pStyle w:val="Heading3"/>
      </w:pPr>
      <w:r>
        <w:t>Key Features:</w:t>
      </w:r>
    </w:p>
    <w:p>
      <w:r>
        <w:t>• Efficient computation of gradients using the chain rule.</w:t>
        <w:br/>
        <w:t>• Essential for training deep neural networks.</w:t>
      </w:r>
    </w:p>
    <w:p>
      <w:pPr>
        <w:pStyle w:val="Heading3"/>
      </w:pPr>
      <w:r>
        <w:t>Steps:</w:t>
      </w:r>
    </w:p>
    <w:p>
      <w:r>
        <w:t>1. **Forward Propagation:** Pass the input through the network to obtain the output.</w:t>
        <w:br/>
        <w:t>2. **Calculate Loss:** Compute the error between the predicted output and the actual output.</w:t>
        <w:br/>
        <w:t>3. **Backward Propagation:** Compute the gradient of the loss function with respect to each weight.</w:t>
        <w:br/>
        <w:t>4. **Update Weights:** Adjust the weights using the computed gradients to minimize the loss.</w:t>
        <w:br/>
        <w:t>5. **Iterate:** Repeat the process for a specified number of epochs or until convergence.</w:t>
      </w:r>
    </w:p>
    <w:p>
      <w:pPr>
        <w:pStyle w:val="Heading2"/>
      </w:pPr>
      <w:r>
        <w:t>Conclusion</w:t>
      </w:r>
    </w:p>
    <w:p>
      <w:r>
        <w:t>Artificial Neural Networks are powerful tools for a wide range of machine learning tasks. Effective training of ANNs relies on optimization algorithms such as Gradient Descent and its variants like Stochastic Gradient Descent. Backpropagation is essential for computing gradients and updating weights efficiently. Understanding and tuning the hyperparameters of these models and algorithms is crucial for achieving optimal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