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D1C2D" w14:textId="77777777" w:rsidR="002B4298" w:rsidRDefault="00000000">
      <w:pPr>
        <w:pStyle w:val="Heading1"/>
      </w:pPr>
      <w:r>
        <w:t>Deploying Python Applications Using Streamlit</w:t>
      </w:r>
    </w:p>
    <w:p w14:paraId="257EC503" w14:textId="77777777" w:rsidR="002B4298" w:rsidRDefault="00000000">
      <w:pPr>
        <w:pStyle w:val="Heading2"/>
      </w:pPr>
      <w:r>
        <w:t>1. Introduction to Streamlit</w:t>
      </w:r>
    </w:p>
    <w:p w14:paraId="0B58D5B1" w14:textId="77777777" w:rsidR="002B4298" w:rsidRDefault="00000000">
      <w:r>
        <w:t>Streamlit is an open-source Python library that makes it easy to create and share beautiful, custom web apps for machine learning and data science. It allows you to turn data scripts into shareable web applications in a few lines of code.</w:t>
      </w:r>
    </w:p>
    <w:p w14:paraId="6A0A935B" w14:textId="77777777" w:rsidR="002B4298" w:rsidRDefault="00000000">
      <w:pPr>
        <w:pStyle w:val="Heading2"/>
      </w:pPr>
      <w:r>
        <w:t>2. Setting Up Streamlit</w:t>
      </w:r>
    </w:p>
    <w:p w14:paraId="32C402C5" w14:textId="77777777" w:rsidR="002B4298" w:rsidRDefault="00000000">
      <w:pPr>
        <w:pStyle w:val="Heading3"/>
      </w:pPr>
      <w:r>
        <w:t>2.1 Installation</w:t>
      </w:r>
    </w:p>
    <w:p w14:paraId="24AB0AF2" w14:textId="77777777" w:rsidR="002B4298" w:rsidRDefault="00000000">
      <w:r>
        <w:t>To install Streamlit, use pip:</w:t>
      </w:r>
      <w:r>
        <w:br/>
      </w:r>
    </w:p>
    <w:p w14:paraId="50CFB56A" w14:textId="77777777" w:rsidR="002B4298" w:rsidRDefault="00000000">
      <w:r>
        <w:t>```bash</w:t>
      </w:r>
      <w:r>
        <w:br/>
        <w:t>pip install streamlit</w:t>
      </w:r>
      <w:r>
        <w:br/>
        <w:t>```</w:t>
      </w:r>
    </w:p>
    <w:p w14:paraId="4B6F72A2" w14:textId="77777777" w:rsidR="002B4298" w:rsidRDefault="00000000">
      <w:pPr>
        <w:pStyle w:val="Heading3"/>
      </w:pPr>
      <w:r>
        <w:t>2.2 Running Streamlit</w:t>
      </w:r>
    </w:p>
    <w:p w14:paraId="0D8D8380" w14:textId="77777777" w:rsidR="002B4298" w:rsidRDefault="00000000">
      <w:r>
        <w:t>To run a Streamlit application, use the following command in your terminal:</w:t>
      </w:r>
      <w:r>
        <w:br/>
      </w:r>
    </w:p>
    <w:p w14:paraId="08FA8664" w14:textId="77777777" w:rsidR="002B4298" w:rsidRDefault="00000000">
      <w:r>
        <w:t>```bash</w:t>
      </w:r>
      <w:r>
        <w:br/>
        <w:t>streamlit run your_script.py</w:t>
      </w:r>
      <w:r>
        <w:br/>
        <w:t>```</w:t>
      </w:r>
      <w:r>
        <w:br/>
      </w:r>
    </w:p>
    <w:p w14:paraId="0E026959" w14:textId="77777777" w:rsidR="002B4298" w:rsidRDefault="00000000">
      <w:r>
        <w:t>Replace `your_script.py` with the name of your Python script.</w:t>
      </w:r>
    </w:p>
    <w:p w14:paraId="0D902598" w14:textId="77777777" w:rsidR="002B4298" w:rsidRDefault="00000000">
      <w:pPr>
        <w:pStyle w:val="Heading2"/>
      </w:pPr>
      <w:r>
        <w:t>3. Creating a Simple Streamlit App</w:t>
      </w:r>
    </w:p>
    <w:p w14:paraId="6DFEFCC7" w14:textId="77777777" w:rsidR="002B4298" w:rsidRDefault="00000000">
      <w:pPr>
        <w:pStyle w:val="Heading3"/>
      </w:pPr>
      <w:r>
        <w:t>3.1 Basic Structure</w:t>
      </w:r>
    </w:p>
    <w:p w14:paraId="6A343FD9" w14:textId="77777777" w:rsidR="002B4298" w:rsidRDefault="00000000">
      <w:r>
        <w:t>A basic Streamlit app consists of importing the library and using its functions to create UI components. Here is an example of a simple app:</w:t>
      </w:r>
      <w:r>
        <w:br/>
      </w:r>
    </w:p>
    <w:p w14:paraId="718254DA" w14:textId="77777777" w:rsidR="002B4298" w:rsidRDefault="00000000">
      <w:r>
        <w:t>```python</w:t>
      </w:r>
      <w:r>
        <w:br/>
        <w:t>import streamlit as st</w:t>
      </w:r>
      <w:r>
        <w:br/>
      </w:r>
      <w:r>
        <w:br/>
        <w:t>st.title('Hello, Streamlit!')</w:t>
      </w:r>
      <w:r>
        <w:br/>
        <w:t>st.write('This is a simple Streamlit app.')</w:t>
      </w:r>
      <w:r>
        <w:br/>
        <w:t>```</w:t>
      </w:r>
    </w:p>
    <w:p w14:paraId="2FFE140D" w14:textId="77777777" w:rsidR="002B4298" w:rsidRDefault="00000000">
      <w:pPr>
        <w:pStyle w:val="Heading3"/>
      </w:pPr>
      <w:r>
        <w:lastRenderedPageBreak/>
        <w:t>3.2 Adding Interactivity</w:t>
      </w:r>
    </w:p>
    <w:p w14:paraId="4153FD15" w14:textId="77777777" w:rsidR="002B4298" w:rsidRDefault="00000000">
      <w:r>
        <w:t>Streamlit provides various widgets to make your app interactive, such as sliders, buttons, and text inputs. Here is an example with a slider:</w:t>
      </w:r>
      <w:r>
        <w:br/>
      </w:r>
    </w:p>
    <w:p w14:paraId="4E20D79C" w14:textId="77777777" w:rsidR="002B4298" w:rsidRDefault="00000000">
      <w:r>
        <w:t>```python</w:t>
      </w:r>
      <w:r>
        <w:br/>
        <w:t>import streamlit as st</w:t>
      </w:r>
      <w:r>
        <w:br/>
      </w:r>
      <w:r>
        <w:br/>
        <w:t>st.title('Interactive Streamlit App')</w:t>
      </w:r>
      <w:r>
        <w:br/>
      </w:r>
      <w:r>
        <w:br/>
        <w:t>number = st.slider('Pick a number', 0, 100)</w:t>
      </w:r>
      <w:r>
        <w:br/>
        <w:t>st.write(f'The selected number is {number}')</w:t>
      </w:r>
      <w:r>
        <w:br/>
        <w:t>```</w:t>
      </w:r>
    </w:p>
    <w:p w14:paraId="5CFC525D" w14:textId="77777777" w:rsidR="002B4298" w:rsidRDefault="00000000">
      <w:pPr>
        <w:pStyle w:val="Heading2"/>
      </w:pPr>
      <w:r>
        <w:t>4. Deploying a Streamlit App</w:t>
      </w:r>
    </w:p>
    <w:p w14:paraId="56F099B1" w14:textId="77777777" w:rsidR="002B4298" w:rsidRDefault="00000000">
      <w:pPr>
        <w:pStyle w:val="Heading3"/>
      </w:pPr>
      <w:r>
        <w:t>4.1 Local Deployment</w:t>
      </w:r>
    </w:p>
    <w:p w14:paraId="67450852" w14:textId="77777777" w:rsidR="002B4298" w:rsidRDefault="00000000">
      <w:r>
        <w:t>To deploy a Streamlit app locally, simply run the script using the Streamlit command:</w:t>
      </w:r>
      <w:r>
        <w:br/>
      </w:r>
    </w:p>
    <w:p w14:paraId="5E5D16A4" w14:textId="77777777" w:rsidR="002B4298" w:rsidRDefault="00000000">
      <w:r>
        <w:t>```bash</w:t>
      </w:r>
      <w:r>
        <w:br/>
        <w:t>streamlit run your_script.py</w:t>
      </w:r>
      <w:r>
        <w:br/>
        <w:t>```</w:t>
      </w:r>
    </w:p>
    <w:p w14:paraId="31DF7272" w14:textId="77777777" w:rsidR="002B4298" w:rsidRDefault="00000000">
      <w:pPr>
        <w:pStyle w:val="Heading2"/>
      </w:pPr>
      <w:r>
        <w:t>5. Enhancing Streamlit Apps</w:t>
      </w:r>
    </w:p>
    <w:p w14:paraId="64365ECC" w14:textId="77777777" w:rsidR="002B4298" w:rsidRDefault="00000000">
      <w:pPr>
        <w:pStyle w:val="Heading3"/>
      </w:pPr>
      <w:r>
        <w:t>5.1 Using DataFrames</w:t>
      </w:r>
    </w:p>
    <w:p w14:paraId="14DF9AB8" w14:textId="77777777" w:rsidR="002B4298" w:rsidRDefault="00000000">
      <w:r>
        <w:t>Streamlit makes it easy to display dataframes:</w:t>
      </w:r>
      <w:r>
        <w:br/>
      </w:r>
    </w:p>
    <w:p w14:paraId="613F39D1" w14:textId="77777777" w:rsidR="002B4298" w:rsidRDefault="00000000">
      <w:r>
        <w:t>```python</w:t>
      </w:r>
      <w:r>
        <w:br/>
        <w:t>import streamlit as st</w:t>
      </w:r>
      <w:r>
        <w:br/>
        <w:t>import pandas as pd</w:t>
      </w:r>
      <w:r>
        <w:br/>
      </w:r>
      <w:r>
        <w:br/>
        <w:t>df = pd.DataFrame({</w:t>
      </w:r>
      <w:r>
        <w:br/>
        <w:t xml:space="preserve">    'A': [1, 2, 3, 4],</w:t>
      </w:r>
      <w:r>
        <w:br/>
        <w:t xml:space="preserve">    'B': [5, 6, 7, 8]</w:t>
      </w:r>
      <w:r>
        <w:br/>
        <w:t>})</w:t>
      </w:r>
      <w:r>
        <w:br/>
      </w:r>
      <w:r>
        <w:br/>
        <w:t>st.write(df)</w:t>
      </w:r>
      <w:r>
        <w:br/>
        <w:t>```</w:t>
      </w:r>
    </w:p>
    <w:p w14:paraId="5199F0E0" w14:textId="77777777" w:rsidR="002B4298" w:rsidRDefault="00000000">
      <w:pPr>
        <w:pStyle w:val="Heading3"/>
      </w:pPr>
      <w:r>
        <w:t>5.2 Adding Charts</w:t>
      </w:r>
    </w:p>
    <w:p w14:paraId="19BA9513" w14:textId="77777777" w:rsidR="002B4298" w:rsidRDefault="00000000">
      <w:r>
        <w:t>Streamlit supports various charting libraries such as Matplotlib, Altair, and Plotly:</w:t>
      </w:r>
      <w:r>
        <w:br/>
      </w:r>
    </w:p>
    <w:p w14:paraId="25F5A942" w14:textId="77777777" w:rsidR="002B4298" w:rsidRDefault="00000000">
      <w:r>
        <w:lastRenderedPageBreak/>
        <w:t>```python</w:t>
      </w:r>
      <w:r>
        <w:br/>
        <w:t>import streamlit as st</w:t>
      </w:r>
      <w:r>
        <w:br/>
        <w:t>import matplotlib.pyplot as plt</w:t>
      </w:r>
      <w:r>
        <w:br/>
      </w:r>
      <w:r>
        <w:br/>
        <w:t># Sample data</w:t>
      </w:r>
      <w:r>
        <w:br/>
        <w:t xml:space="preserve"> data = [1, 2, 3, 4, 5]</w:t>
      </w:r>
      <w:r>
        <w:br/>
      </w:r>
      <w:r>
        <w:br/>
        <w:t># Plot</w:t>
      </w:r>
      <w:r>
        <w:br/>
        <w:t>fig, ax = plt.subplots()</w:t>
      </w:r>
      <w:r>
        <w:br/>
        <w:t>ax.plot(data)</w:t>
      </w:r>
      <w:r>
        <w:br/>
      </w:r>
      <w:r>
        <w:br/>
        <w:t># Display</w:t>
      </w:r>
      <w:r>
        <w:br/>
        <w:t>st.pyplot(fig)</w:t>
      </w:r>
      <w:r>
        <w:br/>
        <w:t>```</w:t>
      </w:r>
    </w:p>
    <w:p w14:paraId="5C6B1B06" w14:textId="77777777" w:rsidR="002B4298" w:rsidRDefault="00000000">
      <w:pPr>
        <w:pStyle w:val="Heading2"/>
      </w:pPr>
      <w:r>
        <w:t>6. Conclusion</w:t>
      </w:r>
    </w:p>
    <w:p w14:paraId="13F88B0D" w14:textId="77777777" w:rsidR="002B4298" w:rsidRDefault="00000000">
      <w:r>
        <w:t>Streamlit is a powerful tool for creating and deploying interactive Python applications. Its simplicity and ease of use make it an excellent choice for data scientists and machine learning engineers to showcase their work.</w:t>
      </w:r>
    </w:p>
    <w:sectPr w:rsidR="002B42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7687255">
    <w:abstractNumId w:val="8"/>
  </w:num>
  <w:num w:numId="2" w16cid:durableId="847410226">
    <w:abstractNumId w:val="6"/>
  </w:num>
  <w:num w:numId="3" w16cid:durableId="924267395">
    <w:abstractNumId w:val="5"/>
  </w:num>
  <w:num w:numId="4" w16cid:durableId="1925258491">
    <w:abstractNumId w:val="4"/>
  </w:num>
  <w:num w:numId="5" w16cid:durableId="1237396648">
    <w:abstractNumId w:val="7"/>
  </w:num>
  <w:num w:numId="6" w16cid:durableId="1866169250">
    <w:abstractNumId w:val="3"/>
  </w:num>
  <w:num w:numId="7" w16cid:durableId="318847870">
    <w:abstractNumId w:val="2"/>
  </w:num>
  <w:num w:numId="8" w16cid:durableId="1779980807">
    <w:abstractNumId w:val="1"/>
  </w:num>
  <w:num w:numId="9" w16cid:durableId="102020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298"/>
    <w:rsid w:val="00326F90"/>
    <w:rsid w:val="00891FDE"/>
    <w:rsid w:val="00AA1D8D"/>
    <w:rsid w:val="00B47730"/>
    <w:rsid w:val="00CB0664"/>
    <w:rsid w:val="00DB7C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653F3"/>
  <w14:defaultImageDpi w14:val="300"/>
  <w15:docId w15:val="{B2170D61-B2CB-41F3-8A79-426D6809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Asr Vamsi</cp:lastModifiedBy>
  <cp:revision>2</cp:revision>
  <dcterms:created xsi:type="dcterms:W3CDTF">2013-12-23T23:15:00Z</dcterms:created>
  <dcterms:modified xsi:type="dcterms:W3CDTF">2024-05-29T08:11:00Z</dcterms:modified>
  <cp:category/>
</cp:coreProperties>
</file>