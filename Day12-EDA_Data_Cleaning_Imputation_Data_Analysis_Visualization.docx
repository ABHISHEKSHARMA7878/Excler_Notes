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(EDA) - Part 1</w:t>
      </w:r>
    </w:p>
    <w:p>
      <w:pPr>
        <w:pStyle w:val="Heading1"/>
      </w:pPr>
      <w:r>
        <w:t>Data Cleaning</w:t>
      </w:r>
    </w:p>
    <w:p>
      <w:pPr>
        <w:pStyle w:val="Heading2"/>
      </w:pPr>
      <w:r>
        <w:t>Overview</w:t>
      </w:r>
    </w:p>
    <w:p>
      <w:r>
        <w:t>Data cleaning is a crucial step in the data analysis process, involving the identification and correction of errors and inconsistencies in the dataset. It ensures the accuracy and reliability of the data.</w:t>
      </w:r>
    </w:p>
    <w:p>
      <w:pPr>
        <w:pStyle w:val="Heading2"/>
      </w:pPr>
      <w:r>
        <w:t>Steps in Data Cleaning</w:t>
      </w:r>
    </w:p>
    <w:p>
      <w:r>
        <w:t>1. Identify Missing Values:</w:t>
        <w:br/>
        <w:t>- Detect and mark missing data points.</w:t>
        <w:br/>
        <w:t>- Methods: `.isnull()`, `.isna()` in Pandas.</w:t>
        <w:br/>
        <w:br/>
        <w:t>2. Remove Duplicates:</w:t>
        <w:br/>
        <w:t>- Identify and remove duplicate records.</w:t>
        <w:br/>
        <w:t>- Methods: `.drop_duplicates()` in Pandas.</w:t>
        <w:br/>
        <w:br/>
        <w:t>3. Handle Outliers:</w:t>
        <w:br/>
        <w:t>- Detect and treat outliers to avoid skewed analysis.</w:t>
        <w:br/>
        <w:t>- Methods: Z-score, IQR method.</w:t>
        <w:br/>
        <w:br/>
        <w:t>4. Standardize Data:</w:t>
        <w:br/>
        <w:t>- Ensure consistency in data format and units.</w:t>
        <w:br/>
        <w:t>- Example: Date formats, currency units.</w:t>
        <w:br/>
        <w:br/>
        <w:t>5. Correct Errors:</w:t>
        <w:br/>
        <w:t>- Identify and correct errors in the dataset.</w:t>
        <w:br/>
        <w:t>- Example: Typographical errors, incorrect entries.</w:t>
      </w:r>
    </w:p>
    <w:p>
      <w:pPr>
        <w:pStyle w:val="Heading2"/>
      </w:pPr>
      <w:r>
        <w:t>Example</w:t>
      </w:r>
    </w:p>
    <w:p>
      <w:r>
        <w:t>```python</w:t>
        <w:br/>
        <w:t>import pandas as pd</w:t>
        <w:br/>
        <w:br/>
        <w:t># Load data</w:t>
        <w:br/>
        <w:t>data = pd.read_csv("data.csv")</w:t>
        <w:br/>
        <w:br/>
        <w:t># Identify missing values</w:t>
        <w:br/>
        <w:t>missing_values = data.isnull().sum()</w:t>
        <w:br/>
        <w:br/>
        <w:t># Remove duplicates</w:t>
        <w:br/>
        <w:t>data_cleaned = data.drop_duplicates()</w:t>
        <w:br/>
        <w:br/>
        <w:t># Handle outliers using Z-score</w:t>
        <w:br/>
        <w:t>from scipy import stats</w:t>
        <w:br/>
        <w:t>data_cleaned = data_cleaned[(np.abs(stats.zscore(data_cleaned)) &lt; 3).all(axis=1)]</w:t>
        <w:br/>
        <w:t>```</w:t>
        <w:br/>
      </w:r>
    </w:p>
    <w:p>
      <w:pPr>
        <w:pStyle w:val="Heading1"/>
      </w:pPr>
      <w:r>
        <w:t>Imputation Techniques</w:t>
      </w:r>
    </w:p>
    <w:p>
      <w:pPr>
        <w:pStyle w:val="Heading2"/>
      </w:pPr>
      <w:r>
        <w:t>Overview</w:t>
      </w:r>
    </w:p>
    <w:p>
      <w:r>
        <w:t>Imputation techniques are used to fill in missing data values to maintain the integrity of the dataset. Choosing the right method depends on the nature of the data and the extent of missingness.</w:t>
      </w:r>
    </w:p>
    <w:p>
      <w:pPr>
        <w:pStyle w:val="Heading2"/>
      </w:pPr>
      <w:r>
        <w:t>Types of Imputation</w:t>
      </w:r>
    </w:p>
    <w:p>
      <w:pPr>
        <w:pStyle w:val="Heading3"/>
      </w:pPr>
      <w:r>
        <w:t>Mean/Median Imputation</w:t>
      </w:r>
    </w:p>
    <w:p>
      <w:r>
        <w:t>Replace missing values with the mean or median of the column.</w:t>
        <w:br/>
        <w:t>Suitable for numerical data.</w:t>
        <w:br/>
        <w:t>Example:</w:t>
        <w:br/>
        <w:t>```python</w:t>
        <w:br/>
        <w:t>data["column"].fillna(data["column"].mean(), inplace=True)</w:t>
        <w:br/>
        <w:t>```</w:t>
        <w:br/>
      </w:r>
    </w:p>
    <w:p>
      <w:pPr>
        <w:pStyle w:val="Heading3"/>
      </w:pPr>
      <w:r>
        <w:t>Mode Imputation</w:t>
      </w:r>
    </w:p>
    <w:p>
      <w:r>
        <w:t>Replace missing values with the mode (most frequent value) of the column.</w:t>
        <w:br/>
        <w:t>Suitable for categorical data.</w:t>
        <w:br/>
        <w:t>Example:</w:t>
        <w:br/>
        <w:t>```python</w:t>
        <w:br/>
        <w:t>data["column"].fillna(data["column"].mode()[0], inplace=True)</w:t>
        <w:br/>
        <w:t>```</w:t>
        <w:br/>
      </w:r>
    </w:p>
    <w:p>
      <w:pPr>
        <w:pStyle w:val="Heading3"/>
      </w:pPr>
      <w:r>
        <w:t>Forward/Backward Fill</w:t>
      </w:r>
    </w:p>
    <w:p>
      <w:r>
        <w:t>Use the previous or next value to fill missing data.</w:t>
        <w:br/>
        <w:t>Suitable for time series data.</w:t>
        <w:br/>
        <w:t>Example:</w:t>
        <w:br/>
        <w:t>```python</w:t>
        <w:br/>
        <w:t>data["column"].fillna(method="ffill", inplace=True)</w:t>
        <w:br/>
        <w:t>data["column"].fillna(method="bfill", inplace=True)</w:t>
        <w:br/>
        <w:t>```</w:t>
        <w:br/>
      </w:r>
    </w:p>
    <w:p>
      <w:pPr>
        <w:pStyle w:val="Heading3"/>
      </w:pPr>
      <w:r>
        <w:t>K-Nearest Neighbors (KNN) Imputation</w:t>
      </w:r>
    </w:p>
    <w:p>
      <w:r>
        <w:t>Use the values of the nearest neighbors to fill missing data.</w:t>
        <w:br/>
        <w:t>Suitable for both numerical and categorical data.</w:t>
        <w:br/>
        <w:t>Example:</w:t>
        <w:br/>
        <w:t>```python</w:t>
        <w:br/>
        <w:t>from sklearn.impute import KNNImputer</w:t>
        <w:br/>
        <w:t>imputer = KNNImputer(n_neighbors=5)</w:t>
        <w:br/>
        <w:t>data_imputed = imputer.fit_transform(data)</w:t>
        <w:br/>
        <w:t>```</w:t>
        <w:br/>
      </w:r>
    </w:p>
    <w:p>
      <w:pPr>
        <w:pStyle w:val="Heading1"/>
      </w:pPr>
      <w:r>
        <w:t>Data Analysis and Visualization</w:t>
      </w:r>
    </w:p>
    <w:p>
      <w:pPr>
        <w:pStyle w:val="Heading2"/>
      </w:pPr>
      <w:r>
        <w:t>Scatter Diagram</w:t>
      </w:r>
    </w:p>
    <w:p>
      <w:pPr>
        <w:pStyle w:val="Heading3"/>
      </w:pPr>
      <w:r>
        <w:t>Overview</w:t>
      </w:r>
    </w:p>
    <w:p>
      <w:r>
        <w:t>A scatter diagram (scatter plot) is a graphical representation of the relationship between two numerical variables. Each point on the scatter plot represents an observation.</w:t>
      </w:r>
    </w:p>
    <w:p>
      <w:pPr>
        <w:pStyle w:val="Heading3"/>
      </w:pPr>
      <w:r>
        <w:t>Interpretation</w:t>
      </w:r>
    </w:p>
    <w:p>
      <w:r>
        <w:t>Positive Correlation: Points trend upward.</w:t>
        <w:br/>
        <w:t>Negative Correlation: Points trend downward.</w:t>
        <w:br/>
        <w:t>No Correlation: Points are randomly scattered.</w:t>
      </w:r>
    </w:p>
    <w:p>
      <w:pPr>
        <w:pStyle w:val="Heading3"/>
      </w:pPr>
      <w:r>
        <w:t>Example</w:t>
      </w:r>
    </w:p>
    <w:p>
      <w:r>
        <w:t>```python</w:t>
        <w:br/>
        <w:t>import matplotlib.pyplot as plt</w:t>
        <w:br/>
        <w:br/>
        <w:t># Scatter plot</w:t>
        <w:br/>
        <w:t>plt.scatter(data["variable1"], data["variable2"])</w:t>
        <w:br/>
        <w:t>plt.xlabel("Variable 1")</w:t>
        <w:br/>
        <w:t>plt.ylabel("Variable 2")</w:t>
        <w:br/>
        <w:t>plt.title("Scatter Plot of Variable 1 vs Variable 2")</w:t>
        <w:br/>
        <w:t>plt.show()</w:t>
        <w:br/>
        <w:t>```</w:t>
        <w:br/>
      </w:r>
    </w:p>
    <w:p>
      <w:pPr>
        <w:pStyle w:val="Heading2"/>
      </w:pPr>
      <w:r>
        <w:t>Correlation Analysis</w:t>
      </w:r>
    </w:p>
    <w:p>
      <w:pPr>
        <w:pStyle w:val="Heading3"/>
      </w:pPr>
      <w:r>
        <w:t>Overview</w:t>
      </w:r>
    </w:p>
    <w:p>
      <w:r>
        <w:t>Correlation analysis measures the strength and direction of the relationship between two numerical variables. The correlation coefficient (r) ranges from -1 to 1.</w:t>
      </w:r>
    </w:p>
    <w:p>
      <w:pPr>
        <w:pStyle w:val="Heading3"/>
      </w:pPr>
      <w:r>
        <w:t>Interpretation</w:t>
      </w:r>
    </w:p>
    <w:p>
      <w:r>
        <w:t>r = 1: Perfect positive correlation.</w:t>
        <w:br/>
        <w:t>r = -1: Perfect negative correlation.</w:t>
        <w:br/>
        <w:t>r = 0: No correlation.</w:t>
      </w:r>
    </w:p>
    <w:p>
      <w:pPr>
        <w:pStyle w:val="Heading3"/>
      </w:pPr>
      <w:r>
        <w:t>Calculation</w:t>
      </w:r>
    </w:p>
    <w:p>
      <w:r>
        <w:t>```python</w:t>
        <w:br/>
        <w:t># Calculate correlation</w:t>
        <w:br/>
        <w:t>correlation = data["variable1"].corr(data["variable2"])</w:t>
        <w:br/>
        <w:t>print("Correlation Coefficient:", correlation)</w:t>
        <w:br/>
        <w:t>```</w:t>
        <w:br/>
      </w:r>
    </w:p>
    <w:p>
      <w:pPr>
        <w:pStyle w:val="Heading2"/>
      </w:pPr>
      <w:r>
        <w:t>Transformations</w:t>
      </w:r>
    </w:p>
    <w:p>
      <w:pPr>
        <w:pStyle w:val="Heading3"/>
      </w:pPr>
      <w:r>
        <w:t>Overview</w:t>
      </w:r>
    </w:p>
    <w:p>
      <w:r>
        <w:t>Transformations are applied to data to meet the assumptions of statistical techniques or to improve the interpretability of the analysis. Common transformations include log, square root, and Box-Cox.</w:t>
      </w:r>
    </w:p>
    <w:p>
      <w:pPr>
        <w:pStyle w:val="Heading3"/>
      </w:pPr>
      <w:r>
        <w:t>Types of Transformations</w:t>
      </w:r>
    </w:p>
    <w:p>
      <w:pPr>
        <w:pStyle w:val="Heading4"/>
      </w:pPr>
      <w:r>
        <w:t>Log Transformation</w:t>
      </w:r>
    </w:p>
    <w:p>
      <w:r>
        <w:t>Reduces right skewness.</w:t>
        <w:br/>
        <w:t>Example:</w:t>
        <w:br/>
        <w:t>```python</w:t>
        <w:br/>
        <w:t>data["log_variable"] = np.log(data["variable"])</w:t>
        <w:br/>
        <w:t>```</w:t>
        <w:br/>
      </w:r>
    </w:p>
    <w:p>
      <w:pPr>
        <w:pStyle w:val="Heading4"/>
      </w:pPr>
      <w:r>
        <w:t>Square Root Transformation</w:t>
      </w:r>
    </w:p>
    <w:p>
      <w:r>
        <w:t>Reduces right skewness, less strong than log.</w:t>
        <w:br/>
        <w:t>Example:</w:t>
        <w:br/>
        <w:t>```python</w:t>
        <w:br/>
        <w:t>data["sqrt_variable"] = np.sqrt(data["variable"])</w:t>
        <w:br/>
        <w:t>```</w:t>
        <w:br/>
      </w:r>
    </w:p>
    <w:p>
      <w:pPr>
        <w:pStyle w:val="Heading4"/>
      </w:pPr>
      <w:r>
        <w:t>Box-Cox Transformation</w:t>
      </w:r>
    </w:p>
    <w:p>
      <w:r>
        <w:t>Transforms non-normal dependent variables into a normal shape.</w:t>
        <w:br/>
        <w:t>Example:</w:t>
        <w:br/>
        <w:t>```python</w:t>
        <w:br/>
        <w:t>from scipy.stats import boxcox</w:t>
        <w:br/>
        <w:t>data["boxcox_variable"], _ = boxcox(data["variable"] + 1)  # Adding 1 to avoid log(0)</w:t>
        <w:br/>
        <w:t>```</w:t>
        <w:br/>
      </w:r>
    </w:p>
    <w:p>
      <w:pPr>
        <w:pStyle w:val="Heading3"/>
      </w:pPr>
      <w:r>
        <w:t>Example</w:t>
      </w:r>
    </w:p>
    <w:p>
      <w:r>
        <w:t>```python</w:t>
        <w:br/>
        <w:t>import numpy as np</w:t>
        <w:br/>
        <w:t>from scipy.stats import boxcox</w:t>
        <w:br/>
        <w:br/>
        <w:t># Log transformation</w:t>
        <w:br/>
        <w:t>data["log_variable"] = np.log(data["variable"])</w:t>
        <w:br/>
        <w:br/>
        <w:t># Square root transformation</w:t>
        <w:br/>
        <w:t>data["sqrt_variable"] = np.sqrt(data["variable"])</w:t>
        <w:br/>
        <w:br/>
        <w:t># Box-Cox transformation</w:t>
        <w:br/>
        <w:t>data["boxcox_variable"], _ = boxcox(data["variable"] + 1)  # Adding 1 to avoid log(0)</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