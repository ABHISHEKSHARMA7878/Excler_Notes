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Variable, Probability, Probability Distribution, Normal Distribution, Standard Normal Distribution, and Expected Value</w:t>
      </w:r>
    </w:p>
    <w:p>
      <w:pPr>
        <w:pStyle w:val="Heading1"/>
      </w:pPr>
      <w:r>
        <w:t>Random Variable</w:t>
      </w:r>
    </w:p>
    <w:p>
      <w:pPr>
        <w:pStyle w:val="Heading2"/>
      </w:pPr>
      <w:r>
        <w:t>Overview</w:t>
      </w:r>
    </w:p>
    <w:p>
      <w:r>
        <w:t>A random variable is a numerical outcome of a random phenomenon. It assigns a real number to each outcome in a sample space.</w:t>
      </w:r>
    </w:p>
    <w:p>
      <w:pPr>
        <w:pStyle w:val="Heading2"/>
      </w:pPr>
      <w:r>
        <w:t>Types</w:t>
      </w:r>
    </w:p>
    <w:p>
      <w:pPr>
        <w:pStyle w:val="Heading3"/>
      </w:pPr>
      <w:r>
        <w:t>Discrete Random Variable</w:t>
      </w:r>
    </w:p>
    <w:p>
      <w:r>
        <w:t>Takes on a countable number of distinct values.</w:t>
        <w:br/>
        <w:t>Example: Number of heads in a series of coin tosses.</w:t>
      </w:r>
    </w:p>
    <w:p>
      <w:pPr>
        <w:pStyle w:val="Heading3"/>
      </w:pPr>
      <w:r>
        <w:t>Continuous Random Variable</w:t>
      </w:r>
    </w:p>
    <w:p>
      <w:r>
        <w:t>Takes on an infinite number of possible values within a given range.</w:t>
        <w:br/>
        <w:t>Example: The exact height of individuals in a population.</w:t>
      </w:r>
    </w:p>
    <w:p>
      <w:pPr>
        <w:pStyle w:val="Heading2"/>
      </w:pPr>
      <w:r>
        <w:t>Properties</w:t>
      </w:r>
    </w:p>
    <w:p>
      <w:r>
        <w:t>Probability Distribution: Describes how probabilities are distributed over the values of the random variable.</w:t>
        <w:br/>
        <w:t>Expected Value: The long-run average value of the random variable over many repetitions of the experiment.</w:t>
      </w:r>
    </w:p>
    <w:p>
      <w:pPr>
        <w:pStyle w:val="Heading1"/>
      </w:pPr>
      <w:r>
        <w:t>Probability</w:t>
      </w:r>
    </w:p>
    <w:p>
      <w:pPr>
        <w:pStyle w:val="Heading2"/>
      </w:pPr>
      <w:r>
        <w:t>Overview</w:t>
      </w:r>
    </w:p>
    <w:p>
      <w:r>
        <w:t>Probability measures the likelihood that a particular event will occur. It is a fundamental concept in statistics used to quantify uncertainty.</w:t>
      </w:r>
    </w:p>
    <w:p>
      <w:pPr>
        <w:pStyle w:val="Heading2"/>
      </w:pPr>
      <w:r>
        <w:t>Basic Concepts</w:t>
      </w:r>
    </w:p>
    <w:p>
      <w:r>
        <w:t>Experiment: A process that leads to one of several possible outcomes.</w:t>
        <w:br/>
        <w:t>Sample Space (S): The set of all possible outcomes of an experiment.</w:t>
        <w:br/>
        <w:t>Event (E): A subset of the sample space.</w:t>
      </w:r>
    </w:p>
    <w:p>
      <w:pPr>
        <w:pStyle w:val="Heading2"/>
      </w:pPr>
      <w:r>
        <w:t>Rules</w:t>
      </w:r>
    </w:p>
    <w:p>
      <w:r>
        <w:t>Probability of an Event:</w:t>
        <w:br/>
        <w:t>P(E) = Number of favorable outcomes / Total number of possible outcomes</w:t>
        <w:br/>
        <w:br/>
        <w:t>Complementary Rule:</w:t>
        <w:br/>
        <w:t>P(E') = 1 - P(E)</w:t>
        <w:br/>
        <w:t>Where E' is the complement of event E.</w:t>
        <w:br/>
        <w:br/>
        <w:t>Addition Rule:</w:t>
        <w:br/>
        <w:t>For mutually exclusive events A and B:</w:t>
        <w:br/>
        <w:t>P(A ∪ B) = P(A) + P(B)</w:t>
        <w:br/>
        <w:br/>
        <w:t>Multiplication Rule:</w:t>
        <w:br/>
        <w:t>For independent events A and B:</w:t>
        <w:br/>
        <w:t>P(A ∩ B) = P(A) * P(B)</w:t>
      </w:r>
    </w:p>
    <w:p>
      <w:pPr>
        <w:pStyle w:val="Heading1"/>
      </w:pPr>
      <w:r>
        <w:t>Probability Distribution</w:t>
      </w:r>
    </w:p>
    <w:p>
      <w:pPr>
        <w:pStyle w:val="Heading2"/>
      </w:pPr>
      <w:r>
        <w:t>Overview</w:t>
      </w:r>
    </w:p>
    <w:p>
      <w:r>
        <w:t>A probability distribution describes how probabilities are assigned to the possible values of a random variable.</w:t>
      </w:r>
    </w:p>
    <w:p>
      <w:pPr>
        <w:pStyle w:val="Heading2"/>
      </w:pPr>
      <w:r>
        <w:t>Types</w:t>
      </w:r>
    </w:p>
    <w:p>
      <w:pPr>
        <w:pStyle w:val="Heading3"/>
      </w:pPr>
      <w:r>
        <w:t>Discrete Probability Distribution</w:t>
      </w:r>
    </w:p>
    <w:p>
      <w:r>
        <w:t>Example: Binomial Distribution.</w:t>
        <w:br/>
        <w:t>Defined by a probability mass function (PMF).</w:t>
      </w:r>
    </w:p>
    <w:p>
      <w:pPr>
        <w:pStyle w:val="Heading3"/>
      </w:pPr>
      <w:r>
        <w:t>Continuous Probability Distribution</w:t>
      </w:r>
    </w:p>
    <w:p>
      <w:r>
        <w:t>Example: Normal Distribution.</w:t>
        <w:br/>
        <w:t>Defined by a probability density function (PDF).</w:t>
      </w:r>
    </w:p>
    <w:p>
      <w:pPr>
        <w:pStyle w:val="Heading2"/>
      </w:pPr>
      <w:r>
        <w:t>Properties</w:t>
      </w:r>
    </w:p>
    <w:p>
      <w:r>
        <w:t>Mean (μ): The average or expected value.</w:t>
        <w:br/>
        <w:t>Variance (σ²): Measures the spread of the random variable around the mean.</w:t>
      </w:r>
    </w:p>
    <w:p>
      <w:pPr>
        <w:pStyle w:val="Heading1"/>
      </w:pPr>
      <w:r>
        <w:t>Normal Distribution</w:t>
      </w:r>
    </w:p>
    <w:p>
      <w:pPr>
        <w:pStyle w:val="Heading2"/>
      </w:pPr>
      <w:r>
        <w:t>Overview</w:t>
      </w:r>
    </w:p>
    <w:p>
      <w:r>
        <w:t>The normal distribution is a continuous probability distribution that is symmetric around the mean, depicting that data near the mean are more frequent in occurrence than data far from the mean.</w:t>
      </w:r>
    </w:p>
    <w:p>
      <w:pPr>
        <w:pStyle w:val="Heading2"/>
      </w:pPr>
      <w:r>
        <w:t>Characteristics</w:t>
      </w:r>
    </w:p>
    <w:p>
      <w:r>
        <w:t>Bell-Shaped Curve: Symmetrical around the mean.</w:t>
        <w:br/>
        <w:t>Mean (μ): The central point.</w:t>
        <w:br/>
        <w:t>Standard Deviation (σ): Measures the dispersion.</w:t>
        <w:br/>
        <w:t>Empirical Rule:</w:t>
        <w:br/>
        <w:t>Approximately 68% of the data falls within one standard deviation of the mean.</w:t>
        <w:br/>
        <w:t>Approximately 95% falls within two standard deviations.</w:t>
        <w:br/>
        <w:t>Approximately 99.7% falls within three standard deviations.</w:t>
      </w:r>
    </w:p>
    <w:p>
      <w:pPr>
        <w:pStyle w:val="Heading2"/>
      </w:pPr>
      <w:r>
        <w:t>Probability Density Function (PDF)</w:t>
      </w:r>
    </w:p>
    <w:p>
      <w:r>
        <w:t>f(x) = (1 / √(2πσ²)) * e^(-(x-μ)² / (2σ²))</w:t>
      </w:r>
    </w:p>
    <w:p>
      <w:pPr>
        <w:pStyle w:val="Heading1"/>
      </w:pPr>
      <w:r>
        <w:t>Standard Normal Distribution (SND)</w:t>
      </w:r>
    </w:p>
    <w:p>
      <w:pPr>
        <w:pStyle w:val="Heading2"/>
      </w:pPr>
      <w:r>
        <w:t>Overview</w:t>
      </w:r>
    </w:p>
    <w:p>
      <w:r>
        <w:t>The standard normal distribution is a special case of the normal distribution with a mean of 0 and a standard deviation of 1.</w:t>
      </w:r>
    </w:p>
    <w:p>
      <w:pPr>
        <w:pStyle w:val="Heading2"/>
      </w:pPr>
      <w:r>
        <w:t>Standardization</w:t>
      </w:r>
    </w:p>
    <w:p>
      <w:r>
        <w:t>Any normal distribution can be transformed into a standard normal distribution using the z-score formula:</w:t>
        <w:br/>
        <w:t>z = (X - μ) / σ</w:t>
      </w:r>
    </w:p>
    <w:p>
      <w:pPr>
        <w:pStyle w:val="Heading2"/>
      </w:pPr>
      <w:r>
        <w:t>Properties</w:t>
      </w:r>
    </w:p>
    <w:p>
      <w:r>
        <w:t>Z-Score: Represents the number of standard deviations a data point is from the mean.</w:t>
        <w:br/>
        <w:t>Z-Table: Used to find the probability of a z-score occurring in a standard normal distribution.</w:t>
      </w:r>
    </w:p>
    <w:p>
      <w:pPr>
        <w:pStyle w:val="Heading1"/>
      </w:pPr>
      <w:r>
        <w:t>Expected Value</w:t>
      </w:r>
    </w:p>
    <w:p>
      <w:pPr>
        <w:pStyle w:val="Heading2"/>
      </w:pPr>
      <w:r>
        <w:t>Overview</w:t>
      </w:r>
    </w:p>
    <w:p>
      <w:r>
        <w:t>The expected value (or mean) of a random variable gives a measure of the center of the distribution of the variable.</w:t>
      </w:r>
    </w:p>
    <w:p>
      <w:pPr>
        <w:pStyle w:val="Heading2"/>
      </w:pPr>
      <w:r>
        <w:t>Calculation</w:t>
      </w:r>
    </w:p>
    <w:p>
      <w:pPr>
        <w:pStyle w:val="Heading3"/>
      </w:pPr>
      <w:r>
        <w:t>Discrete Random Variable</w:t>
      </w:r>
    </w:p>
    <w:p>
      <w:r>
        <w:t>E(X) = Σ [x_i * P(x_i)]</w:t>
        <w:br/>
        <w:t>Where x_i are the values of the random variable and P(x_i) are their corresponding probabilities.</w:t>
      </w:r>
    </w:p>
    <w:p>
      <w:pPr>
        <w:pStyle w:val="Heading3"/>
      </w:pPr>
      <w:r>
        <w:t>Continuous Random Variable</w:t>
      </w:r>
    </w:p>
    <w:p>
      <w:r>
        <w:t>E(X) = ∫ x * f(x) dx</w:t>
        <w:br/>
        <w:t>Where f(x) is the probability density function.</w:t>
      </w:r>
    </w:p>
    <w:p>
      <w:pPr>
        <w:pStyle w:val="Heading2"/>
      </w:pPr>
      <w:r>
        <w:t>Properties</w:t>
      </w:r>
    </w:p>
    <w:p>
      <w:r>
        <w:t>Linearity: E(aX + b) = aE(X) + b</w:t>
        <w:br/>
        <w:t>Expectation of a Constant: E(c) = 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