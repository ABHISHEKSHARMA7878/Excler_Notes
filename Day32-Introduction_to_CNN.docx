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to Convolutional Neural Networks (CNN)</w:t>
      </w:r>
    </w:p>
    <w:p>
      <w:pPr>
        <w:pStyle w:val="Heading2"/>
      </w:pPr>
      <w:r>
        <w:t>1. Introduction to Convolutional Neural Networks (CNN)</w:t>
      </w:r>
    </w:p>
    <w:p>
      <w:r>
        <w:t>Convolutional Neural Networks (CNNs) are a class of deep neural networks specifically designed to process and analyze grid-like data, such as images. CNNs have been highly successful in various computer vision tasks, including image classification, object detection, and segmentation.</w:t>
      </w:r>
    </w:p>
    <w:p>
      <w:pPr>
        <w:pStyle w:val="Heading3"/>
      </w:pPr>
      <w:r>
        <w:t>Key Features:</w:t>
      </w:r>
    </w:p>
    <w:p>
      <w:r>
        <w:t>• **Convolutional Layers:** Extract features from the input data using convolution operations.</w:t>
        <w:br/>
        <w:t>• **Pooling Layers:** Reduce the spatial dimensions of the data, which helps to reduce computation and control overfitting.</w:t>
        <w:br/>
        <w:t>• **Fully Connected Layers:** Perform high-level reasoning and combine features to make predictions.</w:t>
        <w:br/>
        <w:t>• **Activation Functions:** Introduce non-linearity into the model, allowing it to learn complex patterns.</w:t>
      </w:r>
    </w:p>
    <w:p>
      <w:pPr>
        <w:pStyle w:val="Heading2"/>
      </w:pPr>
      <w:r>
        <w:t>2. Convolutional Layers</w:t>
      </w:r>
    </w:p>
    <w:p>
      <w:r>
        <w:t>Convolutional layers are the core building blocks of CNNs. They apply convolution operations to the input data, which involves sliding a filter (or kernel) over the input to produce a feature map. This helps to capture spatial hierarchies and patterns in the data.</w:t>
      </w:r>
    </w:p>
    <w:p>
      <w:pPr>
        <w:pStyle w:val="Heading3"/>
      </w:pPr>
      <w:r>
        <w:t>Key Hyperparameters:</w:t>
      </w:r>
    </w:p>
    <w:p>
      <w:r>
        <w:t>• **Filter Size:** The dimensions of the filter (e.g., 3x3, 5x5).</w:t>
        <w:br/>
        <w:t>• **Number of Filters:** The number of filters applied in a convolutional layer, which determines the depth of the output feature map.</w:t>
        <w:br/>
        <w:t>• **Stride:** The step size by which the filter moves across the input.</w:t>
        <w:br/>
        <w:t>• **Padding:** The amount of padding added to the input data to control the spatial dimensions of the output feature map.</w:t>
      </w:r>
    </w:p>
    <w:p>
      <w:pPr>
        <w:pStyle w:val="Heading2"/>
      </w:pPr>
      <w:r>
        <w:t>3. Pooling Layers</w:t>
      </w:r>
    </w:p>
    <w:p>
      <w:r>
        <w:t>Pooling layers are used to downsample the spatial dimensions of the feature maps, which helps to reduce computation and prevent overfitting. The most common type of pooling is max pooling, which selects the maximum value within a specified window.</w:t>
      </w:r>
    </w:p>
    <w:p>
      <w:pPr>
        <w:pStyle w:val="Heading3"/>
      </w:pPr>
      <w:r>
        <w:t>Key Hyperparameters:</w:t>
      </w:r>
    </w:p>
    <w:p>
      <w:r>
        <w:t>• **Pool Size:** The dimensions of the pooling window (e.g., 2x2, 3x3).</w:t>
        <w:br/>
        <w:t>• **Stride:** The step size by which the pooling window moves across the input.</w:t>
      </w:r>
    </w:p>
    <w:p>
      <w:pPr>
        <w:pStyle w:val="Heading2"/>
      </w:pPr>
      <w:r>
        <w:t>4. Fully Connected Layers</w:t>
      </w:r>
    </w:p>
    <w:p>
      <w:r>
        <w:t>Fully connected layers, also known as dense layers, are used at the end of the network to perform high-level reasoning. They take the flattened output from the previous layers and produce the final predictions.</w:t>
      </w:r>
    </w:p>
    <w:p>
      <w:pPr>
        <w:pStyle w:val="Heading3"/>
      </w:pPr>
      <w:r>
        <w:t>Key Hyperparameters:</w:t>
      </w:r>
    </w:p>
    <w:p>
      <w:r>
        <w:t>• **Number of Units:** The number of neurons in the fully connected layer.</w:t>
        <w:br/>
        <w:t>• **Activation Function:** The activation function applied to the output of the fully connected layer (e.g., ReLU, sigmoid).</w:t>
      </w:r>
    </w:p>
    <w:p>
      <w:pPr>
        <w:pStyle w:val="Heading2"/>
      </w:pPr>
      <w:r>
        <w:t>5. Activation Functions</w:t>
      </w:r>
    </w:p>
    <w:p>
      <w:r>
        <w:t>Activation functions introduce non-linearity into the network, allowing it to learn complex patterns. Common activation functions used in CNNs include ReLU, sigmoid, and tanh.</w:t>
      </w:r>
    </w:p>
    <w:p>
      <w:pPr>
        <w:pStyle w:val="Heading3"/>
      </w:pPr>
      <w:r>
        <w:t>Common Activation Functions:</w:t>
      </w:r>
    </w:p>
    <w:p>
      <w:r>
        <w:t>• **ReLU (Rectified Linear Unit):** Applies the function f(x) = max(0, x).</w:t>
        <w:br/>
        <w:t>• **Sigmoid:** Applies the function f(x) = 1 / (1 + exp(-x)).</w:t>
        <w:br/>
        <w:t>• **Tanh:** Applies the function f(x) = tanh(x).</w:t>
      </w:r>
    </w:p>
    <w:p>
      <w:pPr>
        <w:pStyle w:val="Heading2"/>
      </w:pPr>
      <w:r>
        <w:t>6. Training CNNs</w:t>
      </w:r>
    </w:p>
    <w:p>
      <w:r>
        <w:t>Training CNNs involves adjusting the weights of the network to minimize the loss function. This is typically done using optimization algorithms such as Stochastic Gradient Descent (SGD) and its variants. The backpropagation algorithm is used to compute the gradients of the loss function with respect to the network parameters.</w:t>
      </w:r>
    </w:p>
    <w:p>
      <w:pPr>
        <w:pStyle w:val="Heading3"/>
      </w:pPr>
      <w:r>
        <w:t>Key Steps in Training:</w:t>
      </w:r>
    </w:p>
    <w:p>
      <w:r>
        <w:t>• **Forward Propagation:** Pass the input data through the network to obtain the output predictions.</w:t>
        <w:br/>
        <w:t>• **Calculate Loss:** Compute the loss function based on the difference between the predicted output and the actual output.</w:t>
        <w:br/>
        <w:t>• **Backward Propagation:** Compute the gradients of the loss function with respect to the network parameters using backpropagation.</w:t>
        <w:br/>
        <w:t>• **Update Parameters:** Adjust the network parameters using an optimization algorithm such as SGD.</w:t>
        <w:br/>
        <w:t>• **Iterate:** Repeat the process for multiple epochs or until the loss converges.</w:t>
      </w:r>
    </w:p>
    <w:p>
      <w:pPr>
        <w:pStyle w:val="Heading2"/>
      </w:pPr>
      <w:r>
        <w:t>Conclusion</w:t>
      </w:r>
    </w:p>
    <w:p>
      <w:r>
        <w:t>Convolutional Neural Networks are a powerful tool for analyzing and processing grid-like data such as images. By leveraging convolutional layers, pooling layers, and fully connected layers, CNNs can learn complex patterns and hierarchies in the data. Proper tuning of hyperparameters and effective training are crucial for achieving optimal performance in CNN-based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