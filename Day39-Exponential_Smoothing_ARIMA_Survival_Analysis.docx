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Exponential Smoothing, ARIMA, Survival Analysis</w:t>
      </w:r>
    </w:p>
    <w:p>
      <w:pPr>
        <w:pStyle w:val="Heading2"/>
      </w:pPr>
      <w:r>
        <w:t>1. Exponential Smoothing</w:t>
      </w:r>
    </w:p>
    <w:p>
      <w:r>
        <w:t>Exponential Smoothing is a time series forecasting method that applies weighted averages to past observations, with the weights decaying exponentially over time. It is effective for making short-term forecasts.</w:t>
      </w:r>
    </w:p>
    <w:p>
      <w:pPr>
        <w:pStyle w:val="Heading3"/>
      </w:pPr>
      <w:r>
        <w:t>Key Features:</w:t>
      </w:r>
    </w:p>
    <w:p>
      <w:r>
        <w:t>• **Simple Exponential Smoothing:** Suitable for series without trend or seasonality.</w:t>
        <w:br/>
        <w:t>• **Holt’s Linear Trend Model:** Extends simple exponential smoothing to capture linear trends.</w:t>
        <w:br/>
        <w:t>• **Holt-Winters Seasonal Model:** Captures both trend and seasonality in the data.</w:t>
      </w:r>
    </w:p>
    <w:p>
      <w:pPr>
        <w:pStyle w:val="Heading3"/>
      </w:pPr>
      <w:r>
        <w:t>Steps to Apply Exponential Smoothing:</w:t>
      </w:r>
    </w:p>
    <w:p>
      <w:r>
        <w:t>1. **Select Model:** Choose the appropriate exponential smoothing model based on the data characteristics.</w:t>
        <w:br/>
        <w:t>2. **Initialize Parameters:** Set initial values for level, trend, and seasonality components.</w:t>
        <w:br/>
        <w:t>3. **Optimize Parameters:** Use historical data to optimize the smoothing parameters.</w:t>
        <w:br/>
        <w:t>4. **Forecast:** Generate forecasts using the optimized model.</w:t>
      </w:r>
    </w:p>
    <w:p>
      <w:pPr>
        <w:pStyle w:val="Heading2"/>
      </w:pPr>
      <w:r>
        <w:t>2. ARIMA (AutoRegressive Integrated Moving Average)</w:t>
      </w:r>
    </w:p>
    <w:p>
      <w:r>
        <w:t>ARIMA is a popular and versatile time series forecasting method that combines autoregression, differencing, and moving average components. It is suitable for series that show evidence of non-stationarity.</w:t>
      </w:r>
    </w:p>
    <w:p>
      <w:pPr>
        <w:pStyle w:val="Heading3"/>
      </w:pPr>
      <w:r>
        <w:t>Key Features:</w:t>
      </w:r>
    </w:p>
    <w:p>
      <w:r>
        <w:t>• **Autoregression (AR):** Models the relationship between an observation and a number of lagged observations.</w:t>
        <w:br/>
        <w:t>• **Differencing (I):** Involves differencing the series to make it stationary.</w:t>
        <w:br/>
        <w:t>• **Moving Average (MA):** Models the relationship between an observation and a residual error from a moving average model applied to lagged observations.</w:t>
      </w:r>
    </w:p>
    <w:p>
      <w:pPr>
        <w:pStyle w:val="Heading3"/>
      </w:pPr>
      <w:r>
        <w:t>Steps to Apply ARIMA:</w:t>
      </w:r>
    </w:p>
    <w:p>
      <w:r>
        <w:t>1. **Identify Parameters (p, d, q):** Determine the order of AR, differencing, and MA components using techniques like ACF and PACF plots.</w:t>
        <w:br/>
        <w:t>2. **Fit Model:** Fit the ARIMA model to the data using the identified parameters.</w:t>
        <w:br/>
        <w:t>3. **Validate Model:** Check residuals to ensure the model is adequate.</w:t>
        <w:br/>
        <w:t>4. **Forecast:** Use the fitted model to make forecasts.</w:t>
      </w:r>
    </w:p>
    <w:p>
      <w:pPr>
        <w:pStyle w:val="Heading2"/>
      </w:pPr>
      <w:r>
        <w:t>3. Survival Analysis</w:t>
      </w:r>
    </w:p>
    <w:p>
      <w:r>
        <w:t>Survival Analysis is a branch of statistics for analyzing the expected duration of time until one or more events happen, such as death in biological organisms or failure in mechanical systems.</w:t>
      </w:r>
    </w:p>
    <w:p>
      <w:pPr>
        <w:pStyle w:val="Heading3"/>
      </w:pPr>
      <w:r>
        <w:t>Key Features:</w:t>
      </w:r>
    </w:p>
    <w:p>
      <w:r>
        <w:t>• **Survival Function:** Represents the probability that the event of interest has not occurred by a certain time.</w:t>
        <w:br/>
        <w:t>• **Hazard Function:** Describes the instantaneous rate of occurrence of the event at a given time.</w:t>
        <w:br/>
        <w:t>• **Censoring:** Accounts for incomplete data where the event has not occurred for some subjects during the study period.</w:t>
      </w:r>
    </w:p>
    <w:p>
      <w:pPr>
        <w:pStyle w:val="Heading3"/>
      </w:pPr>
      <w:r>
        <w:t>Steps to Apply Survival Analysis:</w:t>
      </w:r>
    </w:p>
    <w:p>
      <w:r>
        <w:t>1. **Prepare Data:** Structure the data to include time-to-event and censoring information.</w:t>
        <w:br/>
        <w:t>2. **Choose Model:** Select an appropriate survival analysis model (e.g., Kaplan-Meier, Cox Proportional Hazards).</w:t>
        <w:br/>
        <w:t>3. **Fit Model:** Fit the model to the data to estimate survival and hazard functions.</w:t>
        <w:br/>
        <w:t>4. **Interpret Results:** Analyze the survival probabilities and hazard ratios to draw conclusions.</w:t>
      </w:r>
    </w:p>
    <w:p>
      <w:pPr>
        <w:pStyle w:val="Heading2"/>
      </w:pPr>
      <w:r>
        <w:t>Conclusion</w:t>
      </w:r>
    </w:p>
    <w:p>
      <w:r>
        <w:t>Exponential Smoothing, ARIMA, and Survival Analysis are powerful statistical methods for analyzing and forecasting time-dependent data. Exponential Smoothing is ideal for short-term forecasts, ARIMA is versatile for non-stationary series, and Survival Analysis is crucial for time-to-event data. Understanding and applying these methods can provide valuable insights and accurate predictions across various domains.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