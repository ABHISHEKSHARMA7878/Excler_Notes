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Feature Engineering (Tree-based Methods, RFE, PCA)</w:t>
      </w:r>
    </w:p>
    <w:p>
      <w:pPr>
        <w:pStyle w:val="Heading2"/>
      </w:pPr>
      <w:r>
        <w:t>Introduction</w:t>
      </w:r>
    </w:p>
    <w:p>
      <w:r>
        <w:t>Feature engineering is the process of using domain knowledge to create features that make machine learning algorithms work better. It involves transforming raw data into meaningful features that can improve the performance of models. This document focuses on three common feature engineering techniques: tree-based methods, Recursive Feature Elimination (RFE), and Principal Component Analysis (PCA).</w:t>
      </w:r>
    </w:p>
    <w:p>
      <w:pPr>
        <w:pStyle w:val="Heading2"/>
      </w:pPr>
      <w:r>
        <w:t>Tree-based Methods</w:t>
      </w:r>
    </w:p>
    <w:p>
      <w:r>
        <w:t>- Definition: Tree-based methods use decision trees to rank features based on their importance in predicting the target variable. These methods include algorithms like Random Forest, Gradient Boosting Trees, and XGBoost.</w:t>
      </w:r>
    </w:p>
    <w:p>
      <w:r>
        <w:t>- Mechanism:</w:t>
        <w:br/>
        <w:t xml:space="preserve">  - Feature Importance: Tree-based methods calculate feature importance by measuring the decrease in impurity or increase in predictive accuracy brought by each feature.</w:t>
        <w:br/>
        <w:t xml:space="preserve">  - Gini Importance: For classification tasks, feature importance can be measured by the total decrease in Gini impurity brought by each feature across all trees in the forest.</w:t>
        <w:br/>
        <w:t xml:space="preserve">  - Mean Decrease Accuracy: Measures the change in model accuracy when a feature is permuted.</w:t>
      </w:r>
    </w:p>
    <w:p>
      <w:r>
        <w:t>- Advantages:</w:t>
        <w:br/>
        <w:t xml:space="preserve">  - Can handle large datasets with higher dimensionality.</w:t>
        <w:br/>
        <w:t xml:space="preserve">  - Automatically handles interactions between features.</w:t>
        <w:br/>
        <w:t xml:space="preserve">  - Provides insights into feature importance, helping in feature selection.</w:t>
      </w:r>
    </w:p>
    <w:p>
      <w:r>
        <w:t>- Disadvantages:</w:t>
        <w:br/>
        <w:t xml:space="preserve">  - Can be computationally expensive with very large datasets.</w:t>
        <w:br/>
        <w:t xml:space="preserve">  - May require extensive hyperparameter tuning.</w:t>
      </w:r>
    </w:p>
    <w:p>
      <w:pPr>
        <w:pStyle w:val="Heading2"/>
      </w:pPr>
      <w:r>
        <w:t>Recursive Feature Elimination (RFE)</w:t>
      </w:r>
    </w:p>
    <w:p>
      <w:r>
        <w:t>- Definition: RFE is a feature selection technique that recursively removes the least important features and builds a model on the remaining features. It uses the model’s coefficients or feature importances to rank features.</w:t>
      </w:r>
    </w:p>
    <w:p>
      <w:r>
        <w:t>- Mechanism:</w:t>
        <w:br/>
        <w:t xml:space="preserve">  - Model Training: Train a model on the dataset.</w:t>
        <w:br/>
        <w:t xml:space="preserve">  - Feature Ranking: Rank features based on their importance or coefficients.</w:t>
        <w:br/>
        <w:t xml:space="preserve">  - Feature Elimination: Remove the least important feature(s).</w:t>
        <w:br/>
        <w:t xml:space="preserve">  - Recursion: Repeat the process with the reduced dataset until the desired number of features is reached.</w:t>
      </w:r>
    </w:p>
    <w:p>
      <w:r>
        <w:t>- Advantages:</w:t>
        <w:br/>
        <w:t xml:space="preserve">  - Helps in identifying the most significant features.</w:t>
        <w:br/>
        <w:t xml:space="preserve">  - Can improve model performance by reducing overfitting.</w:t>
        <w:br/>
        <w:t xml:space="preserve">  - Suitable for both linear and non-linear models.</w:t>
      </w:r>
    </w:p>
    <w:p>
      <w:r>
        <w:t>- Disadvantages:</w:t>
        <w:br/>
        <w:t xml:space="preserve">  - Computationally intensive for large datasets.</w:t>
        <w:br/>
        <w:t xml:space="preserve">  - Performance depends on the choice of the model used for ranking features.</w:t>
      </w:r>
    </w:p>
    <w:p>
      <w:pPr>
        <w:pStyle w:val="Heading2"/>
      </w:pPr>
      <w:r>
        <w:t>Principal Component Analysis (PCA)</w:t>
      </w:r>
    </w:p>
    <w:p>
      <w:r>
        <w:t>- Definition: PCA is a dimensionality reduction technique that transforms the original features into a new set of uncorrelated features called principal components. These components capture the maximum variance in the data.</w:t>
      </w:r>
    </w:p>
    <w:p>
      <w:r>
        <w:t>- Mechanism:</w:t>
        <w:br/>
        <w:t xml:space="preserve">  - Standardization: Standardize the dataset.</w:t>
        <w:br/>
        <w:t xml:space="preserve">  - Covariance Matrix: Compute the covariance matrix of the standardized data.</w:t>
        <w:br/>
        <w:t xml:space="preserve">  - Eigenvalues and Eigenvectors: Calculate the eigenvalues and eigenvectors of the covariance matrix.</w:t>
        <w:br/>
        <w:t xml:space="preserve">  - Principal Components: Select the top eigenvectors based on their eigenvalues to form the principal components.</w:t>
      </w:r>
    </w:p>
    <w:p>
      <w:r>
        <w:t>- Advantages:</w:t>
        <w:br/>
        <w:t xml:space="preserve">  - Reduces the dimensionality of the data, which can lead to faster and more efficient modeling.</w:t>
        <w:br/>
        <w:t xml:space="preserve">  - Removes multicollinearity by transforming correlated features into uncorrelated principal components.</w:t>
        <w:br/>
        <w:t xml:space="preserve">  - Enhances visualization of high-dimensional data.</w:t>
      </w:r>
    </w:p>
    <w:p>
      <w:r>
        <w:t>- Disadvantages:</w:t>
        <w:br/>
        <w:t xml:space="preserve">  - The principal components are not easily interpretable.</w:t>
        <w:br/>
        <w:t xml:space="preserve">  - There can be some loss of information, especially if the data is not well-suited to linear transformations.</w:t>
        <w:br/>
        <w:t xml:space="preserve">  - Requires the data to be standardized before applying PCA.</w:t>
      </w:r>
    </w:p>
    <w:p>
      <w:pPr>
        <w:pStyle w:val="Heading2"/>
      </w:pPr>
      <w:r>
        <w:t>Conclusion</w:t>
      </w:r>
    </w:p>
    <w:p>
      <w:r>
        <w:t>Feature engineering is a crucial step in the machine learning pipeline. Tree-based methods provide insights into feature importance, helping in effective feature selection. Recursive Feature Elimination systematically removes less important features to enhance model performance. Principal Component Analysis reduces dimensionality and addresses multicollinearity, though it may result in less interpretable features. Understanding and applying these techniques can significantly improve model accuracy and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