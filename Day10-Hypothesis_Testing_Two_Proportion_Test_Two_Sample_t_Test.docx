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Hypothesis Testing (Two Proportion Test, Two Sample t-Test)</w:t>
      </w:r>
    </w:p>
    <w:p>
      <w:pPr>
        <w:pStyle w:val="Heading1"/>
      </w:pPr>
      <w:r>
        <w:t>Two Proportion Test</w:t>
      </w:r>
    </w:p>
    <w:p>
      <w:pPr>
        <w:pStyle w:val="Heading2"/>
      </w:pPr>
      <w:r>
        <w:t>Overview</w:t>
      </w:r>
    </w:p>
    <w:p>
      <w:r>
        <w:t>The two proportion test is used to compare the proportions of two independent groups to determine if there is a significant difference between them.</w:t>
      </w:r>
    </w:p>
    <w:p>
      <w:pPr>
        <w:pStyle w:val="Heading2"/>
      </w:pPr>
      <w:r>
        <w:t>Hypotheses</w:t>
      </w:r>
    </w:p>
    <w:p>
      <w:r>
        <w:t>Null Hypothesis (H₀): p₁ = p₂ (The proportions are equal).</w:t>
        <w:br/>
        <w:t>Alternative Hypothesis (H₁): p₁ ≠ p₂ (The proportions are not equal).</w:t>
      </w:r>
    </w:p>
    <w:p>
      <w:pPr>
        <w:pStyle w:val="Heading2"/>
      </w:pPr>
      <w:r>
        <w:t>Assumptions</w:t>
      </w:r>
    </w:p>
    <w:p>
      <w:r>
        <w:t>The samples are independent.</w:t>
        <w:br/>
        <w:t>The sample sizes are sufficiently large (np and n(1-p) &gt; 5).</w:t>
      </w:r>
    </w:p>
    <w:p>
      <w:pPr>
        <w:pStyle w:val="Heading2"/>
      </w:pPr>
      <w:r>
        <w:t>Test Statistic</w:t>
      </w:r>
    </w:p>
    <w:p>
      <w:r>
        <w:t>The test statistic for the two proportion test is a z-score, calculated as follows:</w:t>
        <w:br/>
        <w:t>z = (p̂₁ - p̂₂) / √[p̂(1 - p̂)(1/n₁ + 1/n₂)]</w:t>
        <w:br/>
        <w:t>where:</w:t>
        <w:br/>
        <w:t>- p̂₁ and p̂₂ are the sample proportions.</w:t>
        <w:br/>
        <w:t>- p̂ is the pooled sample proportion:</w:t>
        <w:br/>
        <w:t>p̂ = (x₁ + x₂) / (n₁ + n₂)</w:t>
      </w:r>
    </w:p>
    <w:p>
      <w:pPr>
        <w:pStyle w:val="Heading2"/>
      </w:pPr>
      <w:r>
        <w:t>Example</w:t>
      </w:r>
    </w:p>
    <w:p>
      <w:r>
        <w:t>```python</w:t>
        <w:br/>
        <w:t>import statsmodels.api as sm</w:t>
        <w:br/>
        <w:br/>
        <w:t># Example data</w:t>
        <w:br/>
        <w:t>count = [30, 20]  # Number of successes in each group</w:t>
        <w:br/>
        <w:t>nobs = [100, 100]  # Number of observations in each group</w:t>
        <w:br/>
        <w:br/>
        <w:t># Perform two proportion z-test</w:t>
        <w:br/>
        <w:t>stat, p_value = sm.stats.proportions_ztest(count, nobs)</w:t>
        <w:br/>
        <w:t>print("Z-Statistic:", stat)</w:t>
        <w:br/>
        <w:t>print("P-Value:", p_value)</w:t>
        <w:br/>
        <w:t>```</w:t>
        <w:br/>
      </w:r>
    </w:p>
    <w:p>
      <w:pPr>
        <w:pStyle w:val="Heading2"/>
      </w:pPr>
      <w:r>
        <w:t>Interpretation</w:t>
      </w:r>
    </w:p>
    <w:p>
      <w:r>
        <w:t>If p-value &lt; α (e.g., 0.05): Reject the null hypothesis, indicating a significant difference between the proportions.</w:t>
        <w:br/>
        <w:t>If p-value ≥ α: Fail to reject the null hypothesis, indicating no significant difference between the proportions.</w:t>
      </w:r>
    </w:p>
    <w:p>
      <w:pPr>
        <w:pStyle w:val="Heading1"/>
      </w:pPr>
      <w:r>
        <w:t>Two Sample t-Test</w:t>
      </w:r>
    </w:p>
    <w:p>
      <w:pPr>
        <w:pStyle w:val="Heading2"/>
      </w:pPr>
      <w:r>
        <w:t>Overview</w:t>
      </w:r>
    </w:p>
    <w:p>
      <w:r>
        <w:t>The two sample t-test is used to compare the means of two independent groups to determine if there is a significant difference between them.</w:t>
      </w:r>
    </w:p>
    <w:p>
      <w:pPr>
        <w:pStyle w:val="Heading2"/>
      </w:pPr>
      <w:r>
        <w:t>Hypotheses</w:t>
      </w:r>
    </w:p>
    <w:p>
      <w:r>
        <w:t>Null Hypothesis (H₀): μ₁ = μ₂ (The means are equal).</w:t>
        <w:br/>
        <w:t>Alternative Hypothesis (H₁): μ₁ ≠ μ₂ (The means are not equal).</w:t>
      </w:r>
    </w:p>
    <w:p>
      <w:pPr>
        <w:pStyle w:val="Heading2"/>
      </w:pPr>
      <w:r>
        <w:t>Assumptions</w:t>
      </w:r>
    </w:p>
    <w:p>
      <w:r>
        <w:t>The samples are independent.</w:t>
        <w:br/>
        <w:t>The data in each group are approximately normally distributed.</w:t>
        <w:br/>
        <w:t>The variances of the two groups are equal (for a pooled t-test) or not equal (for Welch’s t-test).</w:t>
      </w:r>
    </w:p>
    <w:p>
      <w:pPr>
        <w:pStyle w:val="Heading2"/>
      </w:pPr>
      <w:r>
        <w:t>Test Statistic</w:t>
      </w:r>
    </w:p>
    <w:p>
      <w:r>
        <w:t>The test statistic for the two sample t-test is calculated as follows:</w:t>
        <w:br/>
        <w:t>t = (X̄₁ - X̄₂) / √[s_p²(1/n₁ + 1/n₂)]</w:t>
        <w:br/>
        <w:t>where:</w:t>
        <w:br/>
        <w:t>- X̄₁ and X̄₂ are the sample means.</w:t>
        <w:br/>
        <w:t>- s_p² is the pooled variance:</w:t>
        <w:br/>
        <w:t>s_p² = [(n₁ - 1)s₁² + (n₂ - 1)s₂²] / (n₁ + n₂ - 2)</w:t>
        <w:br/>
        <w:br/>
        <w:t>For Welch’s t-test:</w:t>
        <w:br/>
        <w:t>t = (X̄₁ - X̄₂) / √[(s₁²/n₁) + (s₂²/n₂)]</w:t>
      </w:r>
    </w:p>
    <w:p>
      <w:pPr>
        <w:pStyle w:val="Heading2"/>
      </w:pPr>
      <w:r>
        <w:t>Example</w:t>
      </w:r>
    </w:p>
    <w:p>
      <w:r>
        <w:t>```python</w:t>
        <w:br/>
        <w:t>from scipy import stats</w:t>
        <w:br/>
        <w:br/>
        <w:t># Example data</w:t>
        <w:br/>
        <w:t>group1 = [23, 25, 27, 22, 24]</w:t>
        <w:br/>
        <w:t>group2 = [35, 37, 36, 38, 39]</w:t>
        <w:br/>
        <w:br/>
        <w:t># Perform two sample t-test (assume equal variance)</w:t>
        <w:br/>
        <w:t>t_stat, p_value = stats.ttest_ind(group1, group2, equal_var=True)</w:t>
        <w:br/>
        <w:t>print("T-Statistic:", t_stat)</w:t>
        <w:br/>
        <w:t>print("P-Value:", p_value)</w:t>
        <w:br/>
        <w:br/>
        <w:t># Perform Welch's t-test (assume unequal variance)</w:t>
        <w:br/>
        <w:t>t_stat, p_value = stats.ttest_ind(group1, group2, equal_var=False)</w:t>
        <w:br/>
        <w:t>print("Welch's T-Statistic:", t_stat)</w:t>
        <w:br/>
        <w:t>print("Welch's P-Value:", p_value)</w:t>
        <w:br/>
        <w:t>```</w:t>
        <w:br/>
      </w:r>
    </w:p>
    <w:p>
      <w:pPr>
        <w:pStyle w:val="Heading2"/>
      </w:pPr>
      <w:r>
        <w:t>Interpretation</w:t>
      </w:r>
    </w:p>
    <w:p>
      <w:r>
        <w:t>If p-value &lt; α (e.g., 0.05): Reject the null hypothesis, indicating a significant difference between the means.</w:t>
        <w:br/>
        <w:t>If p-value ≥ α: Fail to reject the null hypothesis, indicating no significant difference between the means.</w:t>
      </w:r>
    </w:p>
    <w:p>
      <w:pPr>
        <w:pStyle w:val="Heading2"/>
      </w:pPr>
      <w:r>
        <w:t>Applications</w:t>
      </w:r>
    </w:p>
    <w:p>
      <w:r>
        <w:t>Comparing the effectiveness of two treatments.</w:t>
        <w:br/>
        <w:t>Comparing the performance of two groups in an experiment.</w:t>
        <w:br/>
        <w:t>Evaluating differences in means across different populations.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